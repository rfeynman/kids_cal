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1 day; Using__________mins</w:t>
      </w:r>
    </w:p>
    <w:p>
      <w:r>
        <w:t xml:space="preserve">255÷3=          </w:t>
        <w:tab/>
        <w:t xml:space="preserve">  </w:t>
        <w:tab/>
        <w:t xml:space="preserve">57+116=         </w:t>
        <w:tab/>
        <w:t xml:space="preserve">  </w:t>
        <w:tab/>
        <w:t xml:space="preserve">176-75=          </w:t>
        <w:tab/>
        <w:t xml:space="preserve">  </w:t>
        <w:tab/>
        <w:t xml:space="preserve">54×42=             </w:t>
        <w:tab/>
        <w:t xml:space="preserve">  </w:t>
        <w:tab/>
        <w:t xml:space="preserve">13×37=             </w:t>
        <w:tab/>
        <w:t xml:space="preserve">  </w:t>
        <w:tab/>
        <w:t xml:space="preserve">750-370=          </w:t>
        <w:tab/>
        <w:t xml:space="preserve">  </w:t>
        <w:tab/>
        <w:t xml:space="preserve">14×29=             </w:t>
        <w:tab/>
        <w:t xml:space="preserve">  </w:t>
        <w:tab/>
        <w:t xml:space="preserve">54-53=          </w:t>
        <w:tab/>
        <w:t xml:space="preserve">  </w:t>
        <w:tab/>
        <w:t xml:space="preserve">49×83=             </w:t>
        <w:tab/>
        <w:t xml:space="preserve">  </w:t>
        <w:tab/>
        <w:t xml:space="preserve">272+79=         </w:t>
        <w:tab/>
        <w:t xml:space="preserve">  </w:t>
        <w:tab/>
        <w:t xml:space="preserve">p+10  =51         </w:t>
        <w:tab/>
        <w:t xml:space="preserve">  </w:t>
        <w:tab/>
        <w:t xml:space="preserve">77 ÷Y =43         </w:t>
        <w:tab/>
        <w:t xml:space="preserve">  </w:t>
        <w:tab/>
        <w:t xml:space="preserve">685-159=          </w:t>
        <w:tab/>
        <w:t xml:space="preserve">  </w:t>
        <w:tab/>
        <w:t xml:space="preserve">33×41=             </w:t>
        <w:tab/>
        <w:t xml:space="preserve">  </w:t>
        <w:tab/>
        <w:t xml:space="preserve">248+504=         </w:t>
        <w:tab/>
        <w:t xml:space="preserve">  </w:t>
        <w:tab/>
        <w:t xml:space="preserve">82 +p =114         </w:t>
        <w:tab/>
        <w:t xml:space="preserve">  </w:t>
        <w:tab/>
        <w:t xml:space="preserve">301÷11=          </w:t>
        <w:tab/>
        <w:t xml:space="preserve">  </w:t>
        <w:tab/>
        <w:t xml:space="preserve">40 +p =117         </w:t>
        <w:tab/>
        <w:t xml:space="preserve">  </w:t>
        <w:tab/>
        <w:t xml:space="preserve">Z÷54  = 79         </w:t>
        <w:tab/>
        <w:t xml:space="preserve">  </w:t>
        <w:tab/>
        <w:t xml:space="preserve">72×48=             </w:t>
        <w:tab/>
        <w:t xml:space="preserve">  </w:t>
        <w:tab/>
        <w:t xml:space="preserve">237÷7=          </w:t>
        <w:tab/>
        <w:t xml:space="preserve">  </w:t>
        <w:tab/>
        <w:t xml:space="preserve">770+454=         </w:t>
        <w:tab/>
        <w:t xml:space="preserve">  </w:t>
        <w:tab/>
        <w:t xml:space="preserve">590-401=          </w:t>
        <w:tab/>
        <w:t xml:space="preserve">  </w:t>
        <w:tab/>
        <w:t xml:space="preserve">15-9=          </w:t>
        <w:tab/>
        <w:t xml:space="preserve">  </w:t>
        <w:tab/>
        <w:t xml:space="preserve">78+577=         </w:t>
        <w:tab/>
        <w:t xml:space="preserve">  </w:t>
        <w:tab/>
        <w:t xml:space="preserve">p÷9  = 6         </w:t>
        <w:tab/>
        <w:t xml:space="preserve">  </w:t>
        <w:tab/>
        <w:t xml:space="preserve">66÷2=          </w:t>
        <w:tab/>
        <w:t xml:space="preserve">  </w:t>
        <w:tab/>
        <w:t xml:space="preserve">X-93  =112         </w:t>
        <w:tab/>
        <w:t xml:space="preserve">  </w:t>
        <w:tab/>
        <w:t xml:space="preserve">364+266=         </w:t>
        <w:tab/>
        <w:t xml:space="preserve">  </w:t>
        <w:tab/>
        <w:t xml:space="preserve">373÷8=          </w:t>
        <w:tab/>
        <w:t xml:space="preserve">  </w:t>
        <w:tab/>
        <w:t xml:space="preserve">533÷10=          </w:t>
        <w:tab/>
        <w:t xml:space="preserve">  </w:t>
        <w:tab/>
        <w:t xml:space="preserve">X÷51  = 16         </w:t>
        <w:tab/>
        <w:t xml:space="preserve">  </w:t>
        <w:tab/>
        <w:t xml:space="preserve">74 ×q =2146         </w:t>
        <w:tab/>
        <w:t xml:space="preserve">  </w:t>
        <w:tab/>
        <w:t xml:space="preserve">417-227=          </w:t>
      </w:r>
    </w:p>
    <w:p>
      <w:r>
        <w:br w:type="page"/>
      </w:r>
    </w:p>
    <w:p>
      <w:pPr>
        <w:pStyle w:val="Heading1"/>
      </w:pPr>
      <w:r>
        <w:t>The 2 day; Using__________mins</w:t>
      </w:r>
    </w:p>
    <w:p>
      <w:r>
        <w:t xml:space="preserve">99 ×q =7821         </w:t>
        <w:tab/>
        <w:t xml:space="preserve">  </w:t>
        <w:tab/>
        <w:t xml:space="preserve">X-15  =50         </w:t>
        <w:tab/>
        <w:t xml:space="preserve">  </w:t>
        <w:tab/>
        <w:t xml:space="preserve">233-171=          </w:t>
        <w:tab/>
        <w:t xml:space="preserve">  </w:t>
        <w:tab/>
        <w:t xml:space="preserve">q÷73  = 36         </w:t>
        <w:tab/>
        <w:t xml:space="preserve">  </w:t>
        <w:tab/>
        <w:t xml:space="preserve">831÷11=          </w:t>
        <w:tab/>
        <w:t xml:space="preserve">  </w:t>
        <w:tab/>
        <w:t xml:space="preserve">555+779=         </w:t>
        <w:tab/>
        <w:t xml:space="preserve">  </w:t>
        <w:tab/>
        <w:t xml:space="preserve">854÷11=          </w:t>
        <w:tab/>
        <w:t xml:space="preserve">  </w:t>
        <w:tab/>
        <w:t xml:space="preserve">48×66=             </w:t>
        <w:tab/>
        <w:t xml:space="preserve">  </w:t>
        <w:tab/>
        <w:t xml:space="preserve">85×23=             </w:t>
        <w:tab/>
        <w:t xml:space="preserve">  </w:t>
        <w:tab/>
        <w:t xml:space="preserve">69×66=             </w:t>
        <w:tab/>
        <w:t xml:space="preserve">  </w:t>
        <w:tab/>
        <w:t xml:space="preserve">585-392=          </w:t>
        <w:tab/>
        <w:t xml:space="preserve">  </w:t>
        <w:tab/>
        <w:t xml:space="preserve">90 ×p =7470         </w:t>
        <w:tab/>
        <w:t xml:space="preserve">  </w:t>
        <w:tab/>
        <w:t xml:space="preserve">48 ×X =2928         </w:t>
        <w:tab/>
        <w:t xml:space="preserve">  </w:t>
        <w:tab/>
        <w:t xml:space="preserve">537-8=          </w:t>
        <w:tab/>
        <w:t xml:space="preserve">  </w:t>
        <w:tab/>
        <w:t xml:space="preserve">268+692=         </w:t>
        <w:tab/>
        <w:t xml:space="preserve">  </w:t>
        <w:tab/>
        <w:t xml:space="preserve">555-215=          </w:t>
        <w:tab/>
        <w:t xml:space="preserve">  </w:t>
        <w:tab/>
        <w:t xml:space="preserve">91×65=             </w:t>
        <w:tab/>
        <w:t xml:space="preserve">  </w:t>
        <w:tab/>
        <w:t xml:space="preserve">235+528=         </w:t>
        <w:tab/>
        <w:t xml:space="preserve">  </w:t>
        <w:tab/>
        <w:t xml:space="preserve">116 ÷Y =64         </w:t>
        <w:tab/>
        <w:t xml:space="preserve">  </w:t>
        <w:tab/>
        <w:t xml:space="preserve">X÷30  = 99         </w:t>
        <w:tab/>
        <w:t xml:space="preserve">  </w:t>
        <w:tab/>
        <w:t xml:space="preserve">275÷6=          </w:t>
        <w:tab/>
        <w:t xml:space="preserve">  </w:t>
        <w:tab/>
        <w:t xml:space="preserve">521÷9=          </w:t>
        <w:tab/>
        <w:t xml:space="preserve">  </w:t>
        <w:tab/>
        <w:t xml:space="preserve">572-343=          </w:t>
        <w:tab/>
        <w:t xml:space="preserve">  </w:t>
        <w:tab/>
        <w:t xml:space="preserve">365÷8=          </w:t>
        <w:tab/>
        <w:t xml:space="preserve">  </w:t>
        <w:tab/>
        <w:t xml:space="preserve">205÷3=          </w:t>
        <w:tab/>
        <w:t xml:space="preserve">  </w:t>
        <w:tab/>
        <w:t xml:space="preserve">62 ×Y =3658         </w:t>
        <w:tab/>
        <w:t xml:space="preserve">  </w:t>
        <w:tab/>
        <w:t xml:space="preserve">751+772=         </w:t>
        <w:tab/>
        <w:t xml:space="preserve">  </w:t>
        <w:tab/>
        <w:t xml:space="preserve">396+463=         </w:t>
        <w:tab/>
        <w:t xml:space="preserve">  </w:t>
        <w:tab/>
        <w:t xml:space="preserve">509-502=          </w:t>
        <w:tab/>
        <w:t xml:space="preserve">  </w:t>
        <w:tab/>
        <w:t xml:space="preserve">182+471=         </w:t>
        <w:tab/>
        <w:t xml:space="preserve">  </w:t>
        <w:tab/>
        <w:t xml:space="preserve">65-60=          </w:t>
        <w:tab/>
        <w:t xml:space="preserve">  </w:t>
        <w:tab/>
        <w:t xml:space="preserve">41×65=             </w:t>
        <w:tab/>
        <w:t xml:space="preserve">  </w:t>
        <w:tab/>
        <w:t xml:space="preserve">p-29  =121         </w:t>
        <w:tab/>
        <w:t xml:space="preserve">  </w:t>
        <w:tab/>
        <w:t xml:space="preserve">87×99=             </w:t>
      </w:r>
    </w:p>
    <w:p>
      <w:r>
        <w:br w:type="page"/>
      </w:r>
    </w:p>
    <w:p>
      <w:pPr>
        <w:pStyle w:val="Heading1"/>
      </w:pPr>
      <w:r>
        <w:t>The 3 day; Using__________mins</w:t>
      </w:r>
    </w:p>
    <w:p>
      <w:r>
        <w:t xml:space="preserve">570-536=          </w:t>
        <w:tab/>
        <w:t xml:space="preserve">  </w:t>
        <w:tab/>
        <w:t xml:space="preserve">505-366=          </w:t>
        <w:tab/>
        <w:t xml:space="preserve">  </w:t>
        <w:tab/>
        <w:t xml:space="preserve">187-156=          </w:t>
        <w:tab/>
        <w:t xml:space="preserve">  </w:t>
        <w:tab/>
        <w:t xml:space="preserve">112÷2=          </w:t>
        <w:tab/>
        <w:t xml:space="preserve">  </w:t>
        <w:tab/>
        <w:t xml:space="preserve">537-357=          </w:t>
        <w:tab/>
        <w:t xml:space="preserve">  </w:t>
        <w:tab/>
        <w:t xml:space="preserve">237÷5=          </w:t>
        <w:tab/>
        <w:t xml:space="preserve">  </w:t>
        <w:tab/>
        <w:t xml:space="preserve">99×91=             </w:t>
        <w:tab/>
        <w:t xml:space="preserve">  </w:t>
        <w:tab/>
        <w:t xml:space="preserve">69×31=             </w:t>
        <w:tab/>
        <w:t xml:space="preserve">  </w:t>
        <w:tab/>
        <w:t xml:space="preserve">577+79=         </w:t>
        <w:tab/>
        <w:t xml:space="preserve">  </w:t>
        <w:tab/>
        <w:t xml:space="preserve">Y÷96  = 13         </w:t>
        <w:tab/>
        <w:t xml:space="preserve">  </w:t>
        <w:tab/>
        <w:t xml:space="preserve">q-71  =127         </w:t>
        <w:tab/>
        <w:t xml:space="preserve">  </w:t>
        <w:tab/>
        <w:t xml:space="preserve">140÷7=          </w:t>
        <w:tab/>
        <w:t xml:space="preserve">  </w:t>
        <w:tab/>
        <w:t xml:space="preserve">629+475=         </w:t>
        <w:tab/>
        <w:t xml:space="preserve">  </w:t>
        <w:tab/>
        <w:t xml:space="preserve">25+115=         </w:t>
        <w:tab/>
        <w:t xml:space="preserve">  </w:t>
        <w:tab/>
        <w:t xml:space="preserve">120 ÷q =74         </w:t>
        <w:tab/>
        <w:t xml:space="preserve">  </w:t>
        <w:tab/>
        <w:t xml:space="preserve">Y-90  =170         </w:t>
        <w:tab/>
        <w:t xml:space="preserve">  </w:t>
        <w:tab/>
        <w:t xml:space="preserve">6 ×Y =288         </w:t>
        <w:tab/>
        <w:t xml:space="preserve">  </w:t>
        <w:tab/>
        <w:t xml:space="preserve">795+432=         </w:t>
        <w:tab/>
        <w:t xml:space="preserve">  </w:t>
        <w:tab/>
        <w:t xml:space="preserve">695-245=          </w:t>
        <w:tab/>
        <w:t xml:space="preserve">  </w:t>
        <w:tab/>
        <w:t xml:space="preserve">91÷2=          </w:t>
        <w:tab/>
        <w:t xml:space="preserve">  </w:t>
        <w:tab/>
        <w:t xml:space="preserve">66 -q =44         </w:t>
        <w:tab/>
        <w:t xml:space="preserve">  </w:t>
        <w:tab/>
        <w:t xml:space="preserve">238+490=         </w:t>
        <w:tab/>
        <w:t xml:space="preserve">  </w:t>
        <w:tab/>
        <w:t xml:space="preserve">43 +X =93         </w:t>
        <w:tab/>
        <w:t xml:space="preserve">  </w:t>
        <w:tab/>
        <w:t xml:space="preserve">q-35  =91         </w:t>
        <w:tab/>
        <w:t xml:space="preserve">  </w:t>
        <w:tab/>
        <w:t xml:space="preserve">47×42=             </w:t>
        <w:tab/>
        <w:t xml:space="preserve">  </w:t>
        <w:tab/>
        <w:t xml:space="preserve">Z-86  =182         </w:t>
        <w:tab/>
        <w:t xml:space="preserve">  </w:t>
        <w:tab/>
        <w:t xml:space="preserve">13×32=             </w:t>
        <w:tab/>
        <w:t xml:space="preserve">  </w:t>
        <w:tab/>
        <w:t xml:space="preserve">390+701=         </w:t>
        <w:tab/>
        <w:t xml:space="preserve">  </w:t>
        <w:tab/>
        <w:t xml:space="preserve">396÷6=          </w:t>
        <w:tab/>
        <w:t xml:space="preserve">  </w:t>
        <w:tab/>
        <w:t xml:space="preserve">439-315=          </w:t>
        <w:tab/>
        <w:t xml:space="preserve">  </w:t>
        <w:tab/>
        <w:t xml:space="preserve">297÷3=          </w:t>
        <w:tab/>
        <w:t xml:space="preserve">  </w:t>
        <w:tab/>
        <w:t xml:space="preserve">81×77=             </w:t>
        <w:tab/>
        <w:t xml:space="preserve">  </w:t>
        <w:tab/>
        <w:t xml:space="preserve">40×40=             </w:t>
        <w:tab/>
        <w:t xml:space="preserve">  </w:t>
        <w:tab/>
        <w:t xml:space="preserve">311-63=          </w:t>
      </w:r>
    </w:p>
    <w:p>
      <w:r>
        <w:br w:type="page"/>
      </w:r>
    </w:p>
    <w:p>
      <w:pPr>
        <w:pStyle w:val="Heading1"/>
      </w:pPr>
      <w:r>
        <w:t>The 4 day; Using__________mins</w:t>
      </w:r>
    </w:p>
    <w:p>
      <w:r>
        <w:t xml:space="preserve">484+658=         </w:t>
        <w:tab/>
        <w:t xml:space="preserve">  </w:t>
        <w:tab/>
        <w:t xml:space="preserve">390+385=         </w:t>
        <w:tab/>
        <w:t xml:space="preserve">  </w:t>
        <w:tab/>
        <w:t xml:space="preserve">61×79=             </w:t>
        <w:tab/>
        <w:t xml:space="preserve">  </w:t>
        <w:tab/>
        <w:t xml:space="preserve">311-204=          </w:t>
        <w:tab/>
        <w:t xml:space="preserve">  </w:t>
        <w:tab/>
        <w:t xml:space="preserve">360÷5=          </w:t>
        <w:tab/>
        <w:t xml:space="preserve">  </w:t>
        <w:tab/>
        <w:t xml:space="preserve">126+124=         </w:t>
        <w:tab/>
        <w:t xml:space="preserve">  </w:t>
        <w:tab/>
        <w:t xml:space="preserve">734-499=          </w:t>
        <w:tab/>
        <w:t xml:space="preserve">  </w:t>
        <w:tab/>
        <w:t xml:space="preserve">298÷7=          </w:t>
        <w:tab/>
        <w:t xml:space="preserve">  </w:t>
        <w:tab/>
        <w:t xml:space="preserve">156-118=          </w:t>
        <w:tab/>
        <w:t xml:space="preserve">  </w:t>
        <w:tab/>
        <w:t xml:space="preserve">137 ÷X =53         </w:t>
        <w:tab/>
        <w:t xml:space="preserve">  </w:t>
        <w:tab/>
        <w:t xml:space="preserve">76×34=             </w:t>
        <w:tab/>
        <w:t xml:space="preserve">  </w:t>
        <w:tab/>
        <w:t xml:space="preserve">231-175=          </w:t>
        <w:tab/>
        <w:t xml:space="preserve">  </w:t>
        <w:tab/>
        <w:t xml:space="preserve">134-21=          </w:t>
        <w:tab/>
        <w:t xml:space="preserve">  </w:t>
        <w:tab/>
        <w:t xml:space="preserve">180+580=         </w:t>
        <w:tab/>
        <w:t xml:space="preserve">  </w:t>
        <w:tab/>
        <w:t xml:space="preserve">51 ÷p =29         </w:t>
        <w:tab/>
        <w:t xml:space="preserve">  </w:t>
        <w:tab/>
        <w:t xml:space="preserve">368÷4=          </w:t>
        <w:tab/>
        <w:t xml:space="preserve">  </w:t>
        <w:tab/>
        <w:t xml:space="preserve">p÷68  = 5         </w:t>
        <w:tab/>
        <w:t xml:space="preserve">  </w:t>
        <w:tab/>
        <w:t xml:space="preserve">85×41=             </w:t>
        <w:tab/>
        <w:t xml:space="preserve">  </w:t>
        <w:tab/>
        <w:t xml:space="preserve">581+179=         </w:t>
        <w:tab/>
        <w:t xml:space="preserve">  </w:t>
        <w:tab/>
        <w:t xml:space="preserve">79×16=             </w:t>
        <w:tab/>
        <w:t xml:space="preserve">  </w:t>
        <w:tab/>
        <w:t xml:space="preserve">91 ÷X =19         </w:t>
        <w:tab/>
        <w:t xml:space="preserve">  </w:t>
        <w:tab/>
        <w:t xml:space="preserve">Z+70  =169         </w:t>
        <w:tab/>
        <w:t xml:space="preserve">  </w:t>
        <w:tab/>
        <w:t xml:space="preserve">82 -Z =72         </w:t>
        <w:tab/>
        <w:t xml:space="preserve">  </w:t>
        <w:tab/>
        <w:t xml:space="preserve">781÷11=          </w:t>
        <w:tab/>
        <w:t xml:space="preserve">  </w:t>
        <w:tab/>
        <w:t xml:space="preserve">725-587=          </w:t>
        <w:tab/>
        <w:t xml:space="preserve">  </w:t>
        <w:tab/>
        <w:t xml:space="preserve">49×96=             </w:t>
        <w:tab/>
        <w:t xml:space="preserve">  </w:t>
        <w:tab/>
        <w:t xml:space="preserve">58÷4=          </w:t>
        <w:tab/>
        <w:t xml:space="preserve">  </w:t>
        <w:tab/>
        <w:t xml:space="preserve">506+403=         </w:t>
        <w:tab/>
        <w:t xml:space="preserve">  </w:t>
        <w:tab/>
        <w:t xml:space="preserve">24×36=             </w:t>
        <w:tab/>
        <w:t xml:space="preserve">  </w:t>
        <w:tab/>
        <w:t xml:space="preserve">152-133=          </w:t>
        <w:tab/>
        <w:t xml:space="preserve">  </w:t>
        <w:tab/>
        <w:t xml:space="preserve">51 ÷p =48         </w:t>
        <w:tab/>
        <w:t xml:space="preserve">  </w:t>
        <w:tab/>
        <w:t xml:space="preserve">p+3  =44         </w:t>
        <w:tab/>
        <w:t xml:space="preserve">  </w:t>
        <w:tab/>
        <w:t xml:space="preserve">90 ÷Z =33         </w:t>
        <w:tab/>
        <w:t xml:space="preserve">  </w:t>
        <w:tab/>
        <w:t xml:space="preserve">346÷7=          </w:t>
      </w:r>
    </w:p>
    <w:p>
      <w:r>
        <w:br w:type="page"/>
      </w:r>
    </w:p>
    <w:p>
      <w:pPr>
        <w:pStyle w:val="Heading1"/>
      </w:pPr>
      <w:r>
        <w:t>The 5 day; Using__________mins</w:t>
      </w:r>
    </w:p>
    <w:p>
      <w:r>
        <w:t xml:space="preserve">69+21=         </w:t>
        <w:tab/>
        <w:t xml:space="preserve">  </w:t>
        <w:tab/>
        <w:t xml:space="preserve">564-476=          </w:t>
        <w:tab/>
        <w:t xml:space="preserve">  </w:t>
        <w:tab/>
        <w:t xml:space="preserve">76×35=             </w:t>
        <w:tab/>
        <w:t xml:space="preserve">  </w:t>
        <w:tab/>
        <w:t xml:space="preserve">723÷9=          </w:t>
        <w:tab/>
        <w:t xml:space="preserve">  </w:t>
        <w:tab/>
        <w:t xml:space="preserve">94+404=         </w:t>
        <w:tab/>
        <w:t xml:space="preserve">  </w:t>
        <w:tab/>
        <w:t xml:space="preserve">X-14  =16         </w:t>
        <w:tab/>
        <w:t xml:space="preserve">  </w:t>
        <w:tab/>
        <w:t xml:space="preserve">73×72=             </w:t>
        <w:tab/>
        <w:t xml:space="preserve">  </w:t>
        <w:tab/>
        <w:t xml:space="preserve">657-388=          </w:t>
        <w:tab/>
        <w:t xml:space="preserve">  </w:t>
        <w:tab/>
        <w:t xml:space="preserve">695-52=          </w:t>
        <w:tab/>
        <w:t xml:space="preserve">  </w:t>
        <w:tab/>
        <w:t xml:space="preserve">202÷6=          </w:t>
        <w:tab/>
        <w:t xml:space="preserve">  </w:t>
        <w:tab/>
        <w:t xml:space="preserve">17 +q =94         </w:t>
        <w:tab/>
        <w:t xml:space="preserve">  </w:t>
        <w:tab/>
        <w:t xml:space="preserve">42×52=             </w:t>
        <w:tab/>
        <w:t xml:space="preserve">  </w:t>
        <w:tab/>
        <w:t xml:space="preserve">9 -Y =5         </w:t>
        <w:tab/>
        <w:t xml:space="preserve">  </w:t>
        <w:tab/>
        <w:t xml:space="preserve">71+411=         </w:t>
        <w:tab/>
        <w:t xml:space="preserve">  </w:t>
        <w:tab/>
        <w:t xml:space="preserve">43×20=             </w:t>
        <w:tab/>
        <w:t xml:space="preserve">  </w:t>
        <w:tab/>
        <w:t xml:space="preserve">155÷2=          </w:t>
        <w:tab/>
        <w:t xml:space="preserve">  </w:t>
        <w:tab/>
        <w:t xml:space="preserve">29 +p =44         </w:t>
        <w:tab/>
        <w:t xml:space="preserve">  </w:t>
        <w:tab/>
        <w:t xml:space="preserve">73×29=             </w:t>
        <w:tab/>
        <w:t xml:space="preserve">  </w:t>
        <w:tab/>
        <w:t xml:space="preserve">257+213=         </w:t>
        <w:tab/>
        <w:t xml:space="preserve">  </w:t>
        <w:tab/>
        <w:t xml:space="preserve">781+241=         </w:t>
        <w:tab/>
        <w:t xml:space="preserve">  </w:t>
        <w:tab/>
        <w:t xml:space="preserve">270-197=          </w:t>
        <w:tab/>
        <w:t xml:space="preserve">  </w:t>
        <w:tab/>
        <w:t xml:space="preserve">119÷7=          </w:t>
        <w:tab/>
        <w:t xml:space="preserve">  </w:t>
        <w:tab/>
        <w:t xml:space="preserve">562÷7=          </w:t>
        <w:tab/>
        <w:t xml:space="preserve">  </w:t>
        <w:tab/>
        <w:t xml:space="preserve">303÷6=          </w:t>
        <w:tab/>
        <w:t xml:space="preserve">  </w:t>
        <w:tab/>
        <w:t xml:space="preserve">603-111=          </w:t>
        <w:tab/>
        <w:t xml:space="preserve">  </w:t>
        <w:tab/>
        <w:t xml:space="preserve">579-192=          </w:t>
        <w:tab/>
        <w:t xml:space="preserve">  </w:t>
        <w:tab/>
        <w:t xml:space="preserve">21-8=          </w:t>
        <w:tab/>
        <w:t xml:space="preserve">  </w:t>
        <w:tab/>
        <w:t xml:space="preserve">34 +p =52         </w:t>
        <w:tab/>
        <w:t xml:space="preserve">  </w:t>
        <w:tab/>
        <w:t xml:space="preserve">X-58  =139         </w:t>
        <w:tab/>
        <w:t xml:space="preserve">  </w:t>
        <w:tab/>
        <w:t xml:space="preserve">538+20=         </w:t>
        <w:tab/>
        <w:t xml:space="preserve">  </w:t>
        <w:tab/>
        <w:t xml:space="preserve">p-15  =28         </w:t>
        <w:tab/>
        <w:t xml:space="preserve">  </w:t>
        <w:tab/>
        <w:t xml:space="preserve">81 -q =3         </w:t>
        <w:tab/>
        <w:t xml:space="preserve">  </w:t>
        <w:tab/>
        <w:t xml:space="preserve">25×29=             </w:t>
        <w:tab/>
        <w:t xml:space="preserve">  </w:t>
        <w:tab/>
        <w:t xml:space="preserve">Y-43  =108         </w:t>
      </w:r>
    </w:p>
    <w:p>
      <w:r>
        <w:br w:type="page"/>
      </w:r>
    </w:p>
    <w:p>
      <w:pPr>
        <w:pStyle w:val="Heading1"/>
      </w:pPr>
      <w:r>
        <w:t>The 6 day; Using__________mins</w:t>
      </w:r>
    </w:p>
    <w:p>
      <w:r>
        <w:t xml:space="preserve">140 ÷Z =95         </w:t>
        <w:tab/>
        <w:t xml:space="preserve">  </w:t>
        <w:tab/>
        <w:t xml:space="preserve">47×39=             </w:t>
        <w:tab/>
        <w:t xml:space="preserve">  </w:t>
        <w:tab/>
        <w:t xml:space="preserve">Z+97  =126         </w:t>
        <w:tab/>
        <w:t xml:space="preserve">  </w:t>
        <w:tab/>
        <w:t xml:space="preserve">48×15=             </w:t>
        <w:tab/>
        <w:t xml:space="preserve">  </w:t>
        <w:tab/>
        <w:t xml:space="preserve">100-27=          </w:t>
        <w:tab/>
        <w:t xml:space="preserve">  </w:t>
        <w:tab/>
        <w:t xml:space="preserve">32-23=          </w:t>
        <w:tab/>
        <w:t xml:space="preserve">  </w:t>
        <w:tab/>
        <w:t xml:space="preserve">200+232=         </w:t>
        <w:tab/>
        <w:t xml:space="preserve">  </w:t>
        <w:tab/>
        <w:t xml:space="preserve">709-695=          </w:t>
        <w:tab/>
        <w:t xml:space="preserve">  </w:t>
        <w:tab/>
        <w:t xml:space="preserve">62×37=             </w:t>
        <w:tab/>
        <w:t xml:space="preserve">  </w:t>
        <w:tab/>
        <w:t xml:space="preserve">73×46=             </w:t>
        <w:tab/>
        <w:t xml:space="preserve">  </w:t>
        <w:tab/>
        <w:t xml:space="preserve">26-25=          </w:t>
        <w:tab/>
        <w:t xml:space="preserve">  </w:t>
        <w:tab/>
        <w:t xml:space="preserve">412÷11=          </w:t>
        <w:tab/>
        <w:t xml:space="preserve">  </w:t>
        <w:tab/>
        <w:t xml:space="preserve">51 ×q =4335         </w:t>
        <w:tab/>
        <w:t xml:space="preserve">  </w:t>
        <w:tab/>
        <w:t xml:space="preserve">370÷4=          </w:t>
        <w:tab/>
        <w:t xml:space="preserve">  </w:t>
        <w:tab/>
        <w:t xml:space="preserve">296+709=         </w:t>
        <w:tab/>
        <w:t xml:space="preserve">  </w:t>
        <w:tab/>
        <w:t xml:space="preserve">X-89  =154         </w:t>
        <w:tab/>
        <w:t xml:space="preserve">  </w:t>
        <w:tab/>
        <w:t xml:space="preserve">90 ×Z =7920         </w:t>
        <w:tab/>
        <w:t xml:space="preserve">  </w:t>
        <w:tab/>
        <w:t xml:space="preserve">82 +p =159         </w:t>
        <w:tab/>
        <w:t xml:space="preserve">  </w:t>
        <w:tab/>
        <w:t xml:space="preserve">346÷11=          </w:t>
        <w:tab/>
        <w:t xml:space="preserve">  </w:t>
        <w:tab/>
        <w:t xml:space="preserve">146÷5=          </w:t>
        <w:tab/>
        <w:t xml:space="preserve">  </w:t>
        <w:tab/>
        <w:t xml:space="preserve">99+523=         </w:t>
        <w:tab/>
        <w:t xml:space="preserve">  </w:t>
        <w:tab/>
        <w:t xml:space="preserve">Y+70  =133         </w:t>
        <w:tab/>
        <w:t xml:space="preserve">  </w:t>
        <w:tab/>
        <w:t xml:space="preserve">732+366=         </w:t>
        <w:tab/>
        <w:t xml:space="preserve">  </w:t>
        <w:tab/>
        <w:t xml:space="preserve">182-13=          </w:t>
        <w:tab/>
        <w:t xml:space="preserve">  </w:t>
        <w:tab/>
        <w:t xml:space="preserve">374+734=         </w:t>
        <w:tab/>
        <w:t xml:space="preserve">  </w:t>
        <w:tab/>
        <w:t xml:space="preserve">308+614=         </w:t>
        <w:tab/>
        <w:t xml:space="preserve">  </w:t>
        <w:tab/>
        <w:t xml:space="preserve">170÷2=          </w:t>
        <w:tab/>
        <w:t xml:space="preserve">  </w:t>
        <w:tab/>
        <w:t xml:space="preserve">717-589=          </w:t>
        <w:tab/>
        <w:t xml:space="preserve">  </w:t>
        <w:tab/>
        <w:t xml:space="preserve">X÷24  = 50         </w:t>
        <w:tab/>
        <w:t xml:space="preserve">  </w:t>
        <w:tab/>
        <w:t xml:space="preserve">696-385=          </w:t>
        <w:tab/>
        <w:t xml:space="preserve">  </w:t>
        <w:tab/>
        <w:t xml:space="preserve">86 +p =119         </w:t>
        <w:tab/>
        <w:t xml:space="preserve">  </w:t>
        <w:tab/>
        <w:t xml:space="preserve">12×61=             </w:t>
        <w:tab/>
        <w:t xml:space="preserve">  </w:t>
        <w:tab/>
        <w:t xml:space="preserve">39×54=             </w:t>
        <w:tab/>
        <w:t xml:space="preserve">  </w:t>
        <w:tab/>
        <w:t xml:space="preserve">665÷8=          </w:t>
      </w:r>
    </w:p>
    <w:p>
      <w:r>
        <w:br w:type="page"/>
      </w:r>
    </w:p>
    <w:p>
      <w:pPr>
        <w:pStyle w:val="Heading1"/>
      </w:pPr>
      <w:r>
        <w:t>The 7 day; Using__________mins</w:t>
      </w:r>
    </w:p>
    <w:p>
      <w:r>
        <w:t xml:space="preserve">12×81=             </w:t>
        <w:tab/>
        <w:t xml:space="preserve">  </w:t>
        <w:tab/>
        <w:t xml:space="preserve">44 ÷X =17         </w:t>
        <w:tab/>
        <w:t xml:space="preserve">  </w:t>
        <w:tab/>
        <w:t xml:space="preserve">738+352=         </w:t>
        <w:tab/>
        <w:t xml:space="preserve">  </w:t>
        <w:tab/>
        <w:t xml:space="preserve">71×52=             </w:t>
        <w:tab/>
        <w:t xml:space="preserve">  </w:t>
        <w:tab/>
        <w:t xml:space="preserve">456+422=         </w:t>
        <w:tab/>
        <w:t xml:space="preserve">  </w:t>
        <w:tab/>
        <w:t xml:space="preserve">619+398=         </w:t>
        <w:tab/>
        <w:t xml:space="preserve">  </w:t>
        <w:tab/>
        <w:t xml:space="preserve">616-412=          </w:t>
        <w:tab/>
        <w:t xml:space="preserve">  </w:t>
        <w:tab/>
        <w:t xml:space="preserve">275-222=          </w:t>
        <w:tab/>
        <w:t xml:space="preserve">  </w:t>
        <w:tab/>
        <w:t xml:space="preserve">184+157=         </w:t>
        <w:tab/>
        <w:t xml:space="preserve">  </w:t>
        <w:tab/>
        <w:t xml:space="preserve">17×33=             </w:t>
        <w:tab/>
        <w:t xml:space="preserve">  </w:t>
        <w:tab/>
        <w:t xml:space="preserve">Y-31  =93         </w:t>
        <w:tab/>
        <w:t xml:space="preserve">  </w:t>
        <w:tab/>
        <w:t xml:space="preserve">23×24=             </w:t>
        <w:tab/>
        <w:t xml:space="preserve">  </w:t>
        <w:tab/>
        <w:t xml:space="preserve">782-20=          </w:t>
        <w:tab/>
        <w:t xml:space="preserve">  </w:t>
        <w:tab/>
        <w:t xml:space="preserve">310-132=          </w:t>
        <w:tab/>
        <w:t xml:space="preserve">  </w:t>
        <w:tab/>
        <w:t xml:space="preserve">710-527=          </w:t>
        <w:tab/>
        <w:t xml:space="preserve">  </w:t>
        <w:tab/>
        <w:t xml:space="preserve">50 ×Y =900         </w:t>
        <w:tab/>
        <w:t xml:space="preserve">  </w:t>
        <w:tab/>
        <w:t xml:space="preserve">X-19  =66         </w:t>
        <w:tab/>
        <w:t xml:space="preserve">  </w:t>
        <w:tab/>
        <w:t xml:space="preserve">133÷2=          </w:t>
        <w:tab/>
        <w:t xml:space="preserve">  </w:t>
        <w:tab/>
        <w:t xml:space="preserve">199+82=         </w:t>
        <w:tab/>
        <w:t xml:space="preserve">  </w:t>
        <w:tab/>
        <w:t xml:space="preserve">92 +X =102         </w:t>
        <w:tab/>
        <w:t xml:space="preserve">  </w:t>
        <w:tab/>
        <w:t xml:space="preserve">132÷8=          </w:t>
        <w:tab/>
        <w:t xml:space="preserve">  </w:t>
        <w:tab/>
        <w:t xml:space="preserve">306÷4=          </w:t>
        <w:tab/>
        <w:t xml:space="preserve">  </w:t>
        <w:tab/>
        <w:t xml:space="preserve">87×62=             </w:t>
        <w:tab/>
        <w:t xml:space="preserve">  </w:t>
        <w:tab/>
        <w:t xml:space="preserve">559-115=          </w:t>
        <w:tab/>
        <w:t xml:space="preserve">  </w:t>
        <w:tab/>
        <w:t xml:space="preserve">36×72=             </w:t>
        <w:tab/>
        <w:t xml:space="preserve">  </w:t>
        <w:tab/>
        <w:t xml:space="preserve">36 ×Y =612         </w:t>
        <w:tab/>
        <w:t xml:space="preserve">  </w:t>
        <w:tab/>
        <w:t xml:space="preserve">137-14=          </w:t>
        <w:tab/>
        <w:t xml:space="preserve">  </w:t>
        <w:tab/>
        <w:t xml:space="preserve">43 +p =111         </w:t>
        <w:tab/>
        <w:t xml:space="preserve">  </w:t>
        <w:tab/>
        <w:t xml:space="preserve">996÷11=          </w:t>
        <w:tab/>
        <w:t xml:space="preserve">  </w:t>
        <w:tab/>
        <w:t xml:space="preserve">54 ×q =3672         </w:t>
        <w:tab/>
        <w:t xml:space="preserve">  </w:t>
        <w:tab/>
        <w:t xml:space="preserve">138+306=         </w:t>
        <w:tab/>
        <w:t xml:space="preserve">  </w:t>
        <w:tab/>
        <w:t xml:space="preserve">8 -q =4         </w:t>
        <w:tab/>
        <w:t xml:space="preserve">  </w:t>
        <w:tab/>
        <w:t xml:space="preserve">545÷10=          </w:t>
        <w:tab/>
        <w:t xml:space="preserve">  </w:t>
        <w:tab/>
        <w:t xml:space="preserve">319÷7=          </w:t>
      </w:r>
    </w:p>
    <w:p>
      <w:r>
        <w:br w:type="page"/>
      </w:r>
    </w:p>
    <w:p>
      <w:pPr>
        <w:pStyle w:val="Heading1"/>
      </w:pPr>
      <w:r>
        <w:t>The 8 day; Using__________mins</w:t>
      </w:r>
    </w:p>
    <w:p>
      <w:r>
        <w:t xml:space="preserve">40×60=             </w:t>
        <w:tab/>
        <w:t xml:space="preserve">  </w:t>
        <w:tab/>
        <w:t xml:space="preserve">56×39=             </w:t>
        <w:tab/>
        <w:t xml:space="preserve">  </w:t>
        <w:tab/>
        <w:t xml:space="preserve">181+78=         </w:t>
        <w:tab/>
        <w:t xml:space="preserve">  </w:t>
        <w:tab/>
        <w:t xml:space="preserve">42×44=             </w:t>
        <w:tab/>
        <w:t xml:space="preserve">  </w:t>
        <w:tab/>
        <w:t xml:space="preserve">136÷3=          </w:t>
        <w:tab/>
        <w:t xml:space="preserve">  </w:t>
        <w:tab/>
        <w:t xml:space="preserve">X+42  =134         </w:t>
        <w:tab/>
        <w:t xml:space="preserve">  </w:t>
        <w:tab/>
        <w:t xml:space="preserve">81×52=             </w:t>
        <w:tab/>
        <w:t xml:space="preserve">  </w:t>
        <w:tab/>
        <w:t xml:space="preserve">Z-97  =132         </w:t>
        <w:tab/>
        <w:t xml:space="preserve">  </w:t>
        <w:tab/>
        <w:t xml:space="preserve">208-165=          </w:t>
        <w:tab/>
        <w:t xml:space="preserve">  </w:t>
        <w:tab/>
        <w:t xml:space="preserve">78 -Z =41         </w:t>
        <w:tab/>
        <w:t xml:space="preserve">  </w:t>
        <w:tab/>
        <w:t xml:space="preserve">115-111=          </w:t>
        <w:tab/>
        <w:t xml:space="preserve">  </w:t>
        <w:tab/>
        <w:t xml:space="preserve">649÷7=          </w:t>
        <w:tab/>
        <w:t xml:space="preserve">  </w:t>
        <w:tab/>
        <w:t xml:space="preserve">696-269=          </w:t>
        <w:tab/>
        <w:t xml:space="preserve">  </w:t>
        <w:tab/>
        <w:t xml:space="preserve">527-170=          </w:t>
        <w:tab/>
        <w:t xml:space="preserve">  </w:t>
        <w:tab/>
        <w:t xml:space="preserve">440÷6=          </w:t>
        <w:tab/>
        <w:t xml:space="preserve">  </w:t>
        <w:tab/>
        <w:t xml:space="preserve">64×25=             </w:t>
        <w:tab/>
        <w:t xml:space="preserve">  </w:t>
        <w:tab/>
        <w:t xml:space="preserve">643-458=          </w:t>
        <w:tab/>
        <w:t xml:space="preserve">  </w:t>
        <w:tab/>
        <w:t xml:space="preserve">15 +X =41         </w:t>
        <w:tab/>
        <w:t xml:space="preserve">  </w:t>
        <w:tab/>
        <w:t xml:space="preserve">460+752=         </w:t>
        <w:tab/>
        <w:t xml:space="preserve">  </w:t>
        <w:tab/>
        <w:t xml:space="preserve">651-127=          </w:t>
        <w:tab/>
        <w:t xml:space="preserve">  </w:t>
        <w:tab/>
        <w:t xml:space="preserve">46 ×Z =4370         </w:t>
        <w:tab/>
        <w:t xml:space="preserve">  </w:t>
        <w:tab/>
        <w:t xml:space="preserve">123÷10=          </w:t>
        <w:tab/>
        <w:t xml:space="preserve">  </w:t>
        <w:tab/>
        <w:t xml:space="preserve">566÷9=          </w:t>
        <w:tab/>
        <w:t xml:space="preserve">  </w:t>
        <w:tab/>
        <w:t xml:space="preserve">786+558=         </w:t>
        <w:tab/>
        <w:t xml:space="preserve">  </w:t>
        <w:tab/>
        <w:t xml:space="preserve">46×59=             </w:t>
        <w:tab/>
        <w:t xml:space="preserve">  </w:t>
        <w:tab/>
        <w:t xml:space="preserve">279+288=         </w:t>
        <w:tab/>
        <w:t xml:space="preserve">  </w:t>
        <w:tab/>
        <w:t xml:space="preserve">514-457=          </w:t>
        <w:tab/>
        <w:t xml:space="preserve">  </w:t>
        <w:tab/>
        <w:t xml:space="preserve">274+91=         </w:t>
        <w:tab/>
        <w:t xml:space="preserve">  </w:t>
        <w:tab/>
        <w:t xml:space="preserve">X+17  =27         </w:t>
        <w:tab/>
        <w:t xml:space="preserve">  </w:t>
        <w:tab/>
        <w:t xml:space="preserve">54÷4=          </w:t>
        <w:tab/>
        <w:t xml:space="preserve">  </w:t>
        <w:tab/>
        <w:t xml:space="preserve">489+259=         </w:t>
        <w:tab/>
        <w:t xml:space="preserve">  </w:t>
        <w:tab/>
        <w:t xml:space="preserve">p÷86  = 13         </w:t>
        <w:tab/>
        <w:t xml:space="preserve">  </w:t>
        <w:tab/>
        <w:t xml:space="preserve">67 ×p =2211         </w:t>
        <w:tab/>
        <w:t xml:space="preserve">  </w:t>
        <w:tab/>
        <w:t xml:space="preserve">13 ×Y =1235         </w:t>
      </w:r>
    </w:p>
    <w:p>
      <w:r>
        <w:br w:type="page"/>
      </w:r>
    </w:p>
    <w:p>
      <w:pPr>
        <w:pStyle w:val="Heading1"/>
      </w:pPr>
      <w:r>
        <w:t>The 9 day; Using__________mins</w:t>
      </w:r>
    </w:p>
    <w:p>
      <w:r>
        <w:t xml:space="preserve">629-132=          </w:t>
        <w:tab/>
        <w:t xml:space="preserve">  </w:t>
        <w:tab/>
        <w:t xml:space="preserve">71 -p =14         </w:t>
        <w:tab/>
        <w:t xml:space="preserve">  </w:t>
        <w:tab/>
        <w:t xml:space="preserve">173-148=          </w:t>
        <w:tab/>
        <w:t xml:space="preserve">  </w:t>
        <w:tab/>
        <w:t xml:space="preserve">65+82=         </w:t>
        <w:tab/>
        <w:t xml:space="preserve">  </w:t>
        <w:tab/>
        <w:t xml:space="preserve">48×42=             </w:t>
        <w:tab/>
        <w:t xml:space="preserve">  </w:t>
        <w:tab/>
        <w:t xml:space="preserve">Y+98  =149         </w:t>
        <w:tab/>
        <w:t xml:space="preserve">  </w:t>
        <w:tab/>
        <w:t xml:space="preserve">p÷20  = 78         </w:t>
        <w:tab/>
        <w:t xml:space="preserve">  </w:t>
        <w:tab/>
        <w:t xml:space="preserve">81×60=             </w:t>
        <w:tab/>
        <w:t xml:space="preserve">  </w:t>
        <w:tab/>
        <w:t xml:space="preserve">88 ×Y =2552         </w:t>
        <w:tab/>
        <w:t xml:space="preserve">  </w:t>
        <w:tab/>
        <w:t xml:space="preserve">36×94=             </w:t>
        <w:tab/>
        <w:t xml:space="preserve">  </w:t>
        <w:tab/>
        <w:t xml:space="preserve">72×85=             </w:t>
        <w:tab/>
        <w:t xml:space="preserve">  </w:t>
        <w:tab/>
        <w:t xml:space="preserve">14×73=             </w:t>
        <w:tab/>
        <w:t xml:space="preserve">  </w:t>
        <w:tab/>
        <w:t xml:space="preserve">435-100=          </w:t>
        <w:tab/>
        <w:t xml:space="preserve">  </w:t>
        <w:tab/>
        <w:t xml:space="preserve">307+545=         </w:t>
        <w:tab/>
        <w:t xml:space="preserve">  </w:t>
        <w:tab/>
        <w:t xml:space="preserve">319÷4=          </w:t>
        <w:tab/>
        <w:t xml:space="preserve">  </w:t>
        <w:tab/>
        <w:t xml:space="preserve">400÷10=          </w:t>
        <w:tab/>
        <w:t xml:space="preserve">  </w:t>
        <w:tab/>
        <w:t xml:space="preserve">485-96=          </w:t>
        <w:tab/>
        <w:t xml:space="preserve">  </w:t>
        <w:tab/>
        <w:t xml:space="preserve">q+12  =21         </w:t>
        <w:tab/>
        <w:t xml:space="preserve">  </w:t>
        <w:tab/>
        <w:t xml:space="preserve">q+52  =138         </w:t>
        <w:tab/>
        <w:t xml:space="preserve">  </w:t>
        <w:tab/>
        <w:t xml:space="preserve">336+745=         </w:t>
        <w:tab/>
        <w:t xml:space="preserve">  </w:t>
        <w:tab/>
        <w:t xml:space="preserve">371+489=         </w:t>
        <w:tab/>
        <w:t xml:space="preserve">  </w:t>
        <w:tab/>
        <w:t xml:space="preserve">70 +q =168         </w:t>
        <w:tab/>
        <w:t xml:space="preserve">  </w:t>
        <w:tab/>
        <w:t xml:space="preserve">q÷54  = 7         </w:t>
        <w:tab/>
        <w:t xml:space="preserve">  </w:t>
        <w:tab/>
        <w:t xml:space="preserve">230+631=         </w:t>
        <w:tab/>
        <w:t xml:space="preserve">  </w:t>
        <w:tab/>
        <w:t xml:space="preserve">42×75=             </w:t>
        <w:tab/>
        <w:t xml:space="preserve">  </w:t>
        <w:tab/>
        <w:t xml:space="preserve">714÷8=          </w:t>
        <w:tab/>
        <w:t xml:space="preserve">  </w:t>
        <w:tab/>
        <w:t xml:space="preserve">439÷11=          </w:t>
        <w:tab/>
        <w:t xml:space="preserve">  </w:t>
        <w:tab/>
        <w:t xml:space="preserve">Y÷51  = 57         </w:t>
        <w:tab/>
        <w:t xml:space="preserve">  </w:t>
        <w:tab/>
        <w:t xml:space="preserve">224-213=          </w:t>
        <w:tab/>
        <w:t xml:space="preserve">  </w:t>
        <w:tab/>
        <w:t xml:space="preserve">395-164=          </w:t>
        <w:tab/>
        <w:t xml:space="preserve">  </w:t>
        <w:tab/>
        <w:t xml:space="preserve">208÷8=          </w:t>
        <w:tab/>
        <w:t xml:space="preserve">  </w:t>
        <w:tab/>
        <w:t xml:space="preserve">262+182=         </w:t>
        <w:tab/>
        <w:t xml:space="preserve">  </w:t>
        <w:tab/>
        <w:t xml:space="preserve">645÷8=          </w:t>
        <w:tab/>
        <w:t xml:space="preserve">  </w:t>
        <w:tab/>
        <w:t xml:space="preserve">798-396=          </w:t>
      </w:r>
    </w:p>
    <w:p>
      <w:r>
        <w:br w:type="page"/>
      </w:r>
    </w:p>
    <w:p>
      <w:pPr>
        <w:pStyle w:val="Heading1"/>
      </w:pPr>
      <w:r>
        <w:t>The 10 day; Using__________mins</w:t>
      </w:r>
    </w:p>
    <w:p>
      <w:r>
        <w:t xml:space="preserve">85 +q =170         </w:t>
        <w:tab/>
        <w:t xml:space="preserve">  </w:t>
        <w:tab/>
        <w:t xml:space="preserve">545÷7=          </w:t>
        <w:tab/>
        <w:t xml:space="preserve">  </w:t>
        <w:tab/>
        <w:t xml:space="preserve">676+34=         </w:t>
        <w:tab/>
        <w:t xml:space="preserve">  </w:t>
        <w:tab/>
        <w:t xml:space="preserve">Z+59  =140         </w:t>
        <w:tab/>
        <w:t xml:space="preserve">  </w:t>
        <w:tab/>
        <w:t xml:space="preserve">q÷91  = 35         </w:t>
        <w:tab/>
        <w:t xml:space="preserve">  </w:t>
        <w:tab/>
        <w:t xml:space="preserve">444-310=          </w:t>
        <w:tab/>
        <w:t xml:space="preserve">  </w:t>
        <w:tab/>
        <w:t xml:space="preserve">335-152=          </w:t>
        <w:tab/>
        <w:t xml:space="preserve">  </w:t>
        <w:tab/>
        <w:t xml:space="preserve">663+418=         </w:t>
        <w:tab/>
        <w:t xml:space="preserve">  </w:t>
        <w:tab/>
        <w:t xml:space="preserve">87 +Y =98         </w:t>
        <w:tab/>
        <w:t xml:space="preserve">  </w:t>
        <w:tab/>
        <w:t xml:space="preserve">68×28=             </w:t>
        <w:tab/>
        <w:t xml:space="preserve">  </w:t>
        <w:tab/>
        <w:t xml:space="preserve">47×26=             </w:t>
        <w:tab/>
        <w:t xml:space="preserve">  </w:t>
        <w:tab/>
        <w:t xml:space="preserve">48-16=          </w:t>
        <w:tab/>
        <w:t xml:space="preserve">  </w:t>
        <w:tab/>
        <w:t xml:space="preserve">41 +X =61         </w:t>
        <w:tab/>
        <w:t xml:space="preserve">  </w:t>
        <w:tab/>
        <w:t xml:space="preserve">55×56=             </w:t>
        <w:tab/>
        <w:t xml:space="preserve">  </w:t>
        <w:tab/>
        <w:t xml:space="preserve">83÷6=          </w:t>
        <w:tab/>
        <w:t xml:space="preserve">  </w:t>
        <w:tab/>
        <w:t xml:space="preserve">693÷11=          </w:t>
        <w:tab/>
        <w:t xml:space="preserve">  </w:t>
        <w:tab/>
        <w:t xml:space="preserve">150÷2=          </w:t>
        <w:tab/>
        <w:t xml:space="preserve">  </w:t>
        <w:tab/>
        <w:t xml:space="preserve">119-30=          </w:t>
        <w:tab/>
        <w:t xml:space="preserve">  </w:t>
        <w:tab/>
        <w:t xml:space="preserve">250+469=         </w:t>
        <w:tab/>
        <w:t xml:space="preserve">  </w:t>
        <w:tab/>
        <w:t xml:space="preserve">278-7=          </w:t>
        <w:tab/>
        <w:t xml:space="preserve">  </w:t>
        <w:tab/>
        <w:t xml:space="preserve">323-300=          </w:t>
        <w:tab/>
        <w:t xml:space="preserve">  </w:t>
        <w:tab/>
        <w:t xml:space="preserve">188+717=         </w:t>
        <w:tab/>
        <w:t xml:space="preserve">  </w:t>
        <w:tab/>
        <w:t xml:space="preserve">22×44=             </w:t>
        <w:tab/>
        <w:t xml:space="preserve">  </w:t>
        <w:tab/>
        <w:t xml:space="preserve">70÷3=          </w:t>
        <w:tab/>
        <w:t xml:space="preserve">  </w:t>
        <w:tab/>
        <w:t xml:space="preserve">57 ×Z =4902         </w:t>
        <w:tab/>
        <w:t xml:space="preserve">  </w:t>
        <w:tab/>
        <w:t xml:space="preserve">525-150=          </w:t>
        <w:tab/>
        <w:t xml:space="preserve">  </w:t>
        <w:tab/>
        <w:t xml:space="preserve">q-53  =63         </w:t>
        <w:tab/>
        <w:t xml:space="preserve">  </w:t>
        <w:tab/>
        <w:t xml:space="preserve">54×88=             </w:t>
        <w:tab/>
        <w:t xml:space="preserve">  </w:t>
        <w:tab/>
        <w:t xml:space="preserve">X-56  =59         </w:t>
        <w:tab/>
        <w:t xml:space="preserve">  </w:t>
        <w:tab/>
        <w:t xml:space="preserve">59÷4=          </w:t>
        <w:tab/>
        <w:t xml:space="preserve">  </w:t>
        <w:tab/>
        <w:t xml:space="preserve">X-66  =143         </w:t>
        <w:tab/>
        <w:t xml:space="preserve">  </w:t>
        <w:tab/>
        <w:t xml:space="preserve">320+482=         </w:t>
        <w:tab/>
        <w:t xml:space="preserve">  </w:t>
        <w:tab/>
        <w:t xml:space="preserve">227+490=         </w:t>
        <w:tab/>
        <w:t xml:space="preserve">  </w:t>
        <w:tab/>
        <w:t xml:space="preserve">76×62=             </w:t>
      </w:r>
    </w:p>
    <w:p>
      <w:r>
        <w:br w:type="page"/>
      </w:r>
    </w:p>
    <w:p>
      <w:pPr>
        <w:pStyle w:val="Heading1"/>
      </w:pPr>
      <w:r>
        <w:t>The 11 day; Using__________mins</w:t>
      </w:r>
    </w:p>
    <w:p>
      <w:r>
        <w:t xml:space="preserve">67×43=             </w:t>
        <w:tab/>
        <w:t xml:space="preserve">  </w:t>
        <w:tab/>
        <w:t xml:space="preserve">90 -Z =3         </w:t>
        <w:tab/>
        <w:t xml:space="preserve">  </w:t>
        <w:tab/>
        <w:t xml:space="preserve">63 +q =128         </w:t>
        <w:tab/>
        <w:t xml:space="preserve">  </w:t>
        <w:tab/>
        <w:t xml:space="preserve">Y-51  =122         </w:t>
        <w:tab/>
        <w:t xml:space="preserve">  </w:t>
        <w:tab/>
        <w:t xml:space="preserve">719÷9=          </w:t>
        <w:tab/>
        <w:t xml:space="preserve">  </w:t>
        <w:tab/>
        <w:t xml:space="preserve">667+652=         </w:t>
        <w:tab/>
        <w:t xml:space="preserve">  </w:t>
        <w:tab/>
        <w:t xml:space="preserve">129÷8=          </w:t>
        <w:tab/>
        <w:t xml:space="preserve">  </w:t>
        <w:tab/>
        <w:t xml:space="preserve">594-591=          </w:t>
        <w:tab/>
        <w:t xml:space="preserve">  </w:t>
        <w:tab/>
        <w:t xml:space="preserve">86×80=             </w:t>
        <w:tab/>
        <w:t xml:space="preserve">  </w:t>
        <w:tab/>
        <w:t xml:space="preserve">508-289=          </w:t>
        <w:tab/>
        <w:t xml:space="preserve">  </w:t>
        <w:tab/>
        <w:t xml:space="preserve">511+682=         </w:t>
        <w:tab/>
        <w:t xml:space="preserve">  </w:t>
        <w:tab/>
        <w:t xml:space="preserve">33×41=             </w:t>
        <w:tab/>
        <w:t xml:space="preserve">  </w:t>
        <w:tab/>
        <w:t xml:space="preserve">Y-18  =31         </w:t>
        <w:tab/>
        <w:t xml:space="preserve">  </w:t>
        <w:tab/>
        <w:t xml:space="preserve">56×38=             </w:t>
        <w:tab/>
        <w:t xml:space="preserve">  </w:t>
        <w:tab/>
        <w:t xml:space="preserve">662÷8=          </w:t>
        <w:tab/>
        <w:t xml:space="preserve">  </w:t>
        <w:tab/>
        <w:t xml:space="preserve">62×38=             </w:t>
        <w:tab/>
        <w:t xml:space="preserve">  </w:t>
        <w:tab/>
        <w:t xml:space="preserve">612-397=          </w:t>
        <w:tab/>
        <w:t xml:space="preserve">  </w:t>
        <w:tab/>
        <w:t xml:space="preserve">192+387=         </w:t>
        <w:tab/>
        <w:t xml:space="preserve">  </w:t>
        <w:tab/>
        <w:t xml:space="preserve">163-39=          </w:t>
        <w:tab/>
        <w:t xml:space="preserve">  </w:t>
        <w:tab/>
        <w:t xml:space="preserve">21 +Z =100         </w:t>
        <w:tab/>
        <w:t xml:space="preserve">  </w:t>
        <w:tab/>
        <w:t xml:space="preserve">447-303=          </w:t>
        <w:tab/>
        <w:t xml:space="preserve">  </w:t>
        <w:tab/>
        <w:t xml:space="preserve">684+34=         </w:t>
        <w:tab/>
        <w:t xml:space="preserve">  </w:t>
        <w:tab/>
        <w:t xml:space="preserve">351-52=          </w:t>
        <w:tab/>
        <w:t xml:space="preserve">  </w:t>
        <w:tab/>
        <w:t xml:space="preserve">522÷8=          </w:t>
        <w:tab/>
        <w:t xml:space="preserve">  </w:t>
        <w:tab/>
        <w:t xml:space="preserve">q-60  =137         </w:t>
        <w:tab/>
        <w:t xml:space="preserve">  </w:t>
        <w:tab/>
        <w:t xml:space="preserve">171-78=          </w:t>
        <w:tab/>
        <w:t xml:space="preserve">  </w:t>
        <w:tab/>
        <w:t xml:space="preserve">p+69  =89         </w:t>
        <w:tab/>
        <w:t xml:space="preserve">  </w:t>
        <w:tab/>
        <w:t xml:space="preserve">557+383=         </w:t>
        <w:tab/>
        <w:t xml:space="preserve">  </w:t>
        <w:tab/>
        <w:t xml:space="preserve">X-92  =110         </w:t>
        <w:tab/>
        <w:t xml:space="preserve">  </w:t>
        <w:tab/>
        <w:t xml:space="preserve">36×37=             </w:t>
        <w:tab/>
        <w:t xml:space="preserve">  </w:t>
        <w:tab/>
        <w:t xml:space="preserve">q÷67  = 2         </w:t>
        <w:tab/>
        <w:t xml:space="preserve">  </w:t>
        <w:tab/>
        <w:t xml:space="preserve">423+256=         </w:t>
        <w:tab/>
        <w:t xml:space="preserve">  </w:t>
        <w:tab/>
        <w:t xml:space="preserve">227÷3=          </w:t>
        <w:tab/>
        <w:t xml:space="preserve">  </w:t>
        <w:tab/>
        <w:t xml:space="preserve">104÷4=          </w:t>
      </w:r>
    </w:p>
    <w:p>
      <w:r>
        <w:br w:type="page"/>
      </w:r>
    </w:p>
    <w:p>
      <w:pPr>
        <w:pStyle w:val="Heading1"/>
      </w:pPr>
      <w:r>
        <w:t>The 12 day; Using__________mins</w:t>
      </w:r>
    </w:p>
    <w:p>
      <w:r>
        <w:t xml:space="preserve">9 ×q =396         </w:t>
        <w:tab/>
        <w:t xml:space="preserve">  </w:t>
        <w:tab/>
        <w:t xml:space="preserve">251÷5=          </w:t>
        <w:tab/>
        <w:t xml:space="preserve">  </w:t>
        <w:tab/>
        <w:t xml:space="preserve">234-84=          </w:t>
        <w:tab/>
        <w:t xml:space="preserve">  </w:t>
        <w:tab/>
        <w:t xml:space="preserve">Y+5  =83         </w:t>
        <w:tab/>
        <w:t xml:space="preserve">  </w:t>
        <w:tab/>
        <w:t xml:space="preserve">97×57=             </w:t>
        <w:tab/>
        <w:t xml:space="preserve">  </w:t>
        <w:tab/>
        <w:t xml:space="preserve">21×71=             </w:t>
        <w:tab/>
        <w:t xml:space="preserve">  </w:t>
        <w:tab/>
        <w:t xml:space="preserve">43×79=             </w:t>
        <w:tab/>
        <w:t xml:space="preserve">  </w:t>
        <w:tab/>
        <w:t xml:space="preserve">170÷3=          </w:t>
        <w:tab/>
        <w:t xml:space="preserve">  </w:t>
        <w:tab/>
        <w:t xml:space="preserve">789-779=          </w:t>
        <w:tab/>
        <w:t xml:space="preserve">  </w:t>
        <w:tab/>
        <w:t xml:space="preserve">X+74  =137         </w:t>
        <w:tab/>
        <w:t xml:space="preserve">  </w:t>
        <w:tab/>
        <w:t xml:space="preserve">221÷4=          </w:t>
        <w:tab/>
        <w:t xml:space="preserve">  </w:t>
        <w:tab/>
        <w:t xml:space="preserve">74 ×Y =4588         </w:t>
        <w:tab/>
        <w:t xml:space="preserve">  </w:t>
        <w:tab/>
        <w:t xml:space="preserve">Y+90  =187         </w:t>
        <w:tab/>
        <w:t xml:space="preserve">  </w:t>
        <w:tab/>
        <w:t xml:space="preserve">505+394=         </w:t>
        <w:tab/>
        <w:t xml:space="preserve">  </w:t>
        <w:tab/>
        <w:t xml:space="preserve">90×45=             </w:t>
        <w:tab/>
        <w:t xml:space="preserve">  </w:t>
        <w:tab/>
        <w:t xml:space="preserve">647÷7=          </w:t>
        <w:tab/>
        <w:t xml:space="preserve">  </w:t>
        <w:tab/>
        <w:t xml:space="preserve">16 +p =88         </w:t>
        <w:tab/>
        <w:t xml:space="preserve">  </w:t>
        <w:tab/>
        <w:t xml:space="preserve">112÷3=          </w:t>
        <w:tab/>
        <w:t xml:space="preserve">  </w:t>
        <w:tab/>
        <w:t xml:space="preserve">15×19=             </w:t>
        <w:tab/>
        <w:t xml:space="preserve">  </w:t>
        <w:tab/>
        <w:t xml:space="preserve">85÷6=          </w:t>
        <w:tab/>
        <w:t xml:space="preserve">  </w:t>
        <w:tab/>
        <w:t xml:space="preserve">247+198=         </w:t>
        <w:tab/>
        <w:t xml:space="preserve">  </w:t>
        <w:tab/>
        <w:t xml:space="preserve">Z-66  =165         </w:t>
        <w:tab/>
        <w:t xml:space="preserve">  </w:t>
        <w:tab/>
        <w:t xml:space="preserve">731-682=          </w:t>
        <w:tab/>
        <w:t xml:space="preserve">  </w:t>
        <w:tab/>
        <w:t xml:space="preserve">27-23=          </w:t>
        <w:tab/>
        <w:t xml:space="preserve">  </w:t>
        <w:tab/>
        <w:t xml:space="preserve">618-18=          </w:t>
        <w:tab/>
        <w:t xml:space="preserve">  </w:t>
        <w:tab/>
        <w:t xml:space="preserve">273+463=         </w:t>
        <w:tab/>
        <w:t xml:space="preserve">  </w:t>
        <w:tab/>
        <w:t xml:space="preserve">146 ÷q =89         </w:t>
        <w:tab/>
        <w:t xml:space="preserve">  </w:t>
        <w:tab/>
        <w:t xml:space="preserve">397+522=         </w:t>
        <w:tab/>
        <w:t xml:space="preserve">  </w:t>
        <w:tab/>
        <w:t xml:space="preserve">63×77=             </w:t>
        <w:tab/>
        <w:t xml:space="preserve">  </w:t>
        <w:tab/>
        <w:t xml:space="preserve">419-196=          </w:t>
        <w:tab/>
        <w:t xml:space="preserve">  </w:t>
        <w:tab/>
        <w:t xml:space="preserve">34 ×X =170         </w:t>
        <w:tab/>
        <w:t xml:space="preserve">  </w:t>
        <w:tab/>
        <w:t xml:space="preserve">472-271=          </w:t>
        <w:tab/>
        <w:t xml:space="preserve">  </w:t>
        <w:tab/>
        <w:t xml:space="preserve">675+331=         </w:t>
        <w:tab/>
        <w:t xml:space="preserve">  </w:t>
        <w:tab/>
        <w:t xml:space="preserve">59+289=        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