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1 day; Using__________mins</w:t>
      </w:r>
    </w:p>
    <w:p>
      <w:r>
        <w:t xml:space="preserve">653+309=         </w:t>
        <w:tab/>
        <w:t xml:space="preserve">20x47=          </w:t>
        <w:tab/>
        <w:t xml:space="preserve">825÷11=          </w:t>
        <w:tab/>
        <w:t xml:space="preserve">64÷4=          </w:t>
        <w:tab/>
        <w:t xml:space="preserve">78x64=          </w:t>
        <w:tab/>
        <w:t xml:space="preserve">54x74=          </w:t>
        <w:tab/>
        <w:t xml:space="preserve">73x59=          </w:t>
        <w:tab/>
        <w:t xml:space="preserve">572+534=         </w:t>
        <w:tab/>
        <w:t xml:space="preserve">722-689=          </w:t>
        <w:tab/>
        <w:t xml:space="preserve">481+721=         </w:t>
        <w:tab/>
        <w:t xml:space="preserve">134÷2=          </w:t>
        <w:tab/>
        <w:t xml:space="preserve">69x90=          </w:t>
        <w:tab/>
        <w:t xml:space="preserve">581-302=          </w:t>
        <w:tab/>
        <w:t xml:space="preserve">534+310=         </w:t>
        <w:tab/>
        <w:t xml:space="preserve">18+505=         </w:t>
        <w:tab/>
        <w:t xml:space="preserve">78x91=          </w:t>
        <w:tab/>
        <w:t xml:space="preserve">536-178=          </w:t>
        <w:tab/>
        <w:t xml:space="preserve">440÷5=          </w:t>
        <w:tab/>
        <w:t xml:space="preserve">474+490=         </w:t>
        <w:tab/>
        <w:t xml:space="preserve">162÷3=          </w:t>
        <w:tab/>
        <w:t xml:space="preserve">73x25=          </w:t>
        <w:tab/>
        <w:t xml:space="preserve">473÷11=          </w:t>
        <w:tab/>
        <w:t xml:space="preserve">258-195=          </w:t>
        <w:tab/>
        <w:t xml:space="preserve">651-344=          </w:t>
        <w:tab/>
        <w:t xml:space="preserve">108-19=          </w:t>
        <w:tab/>
        <w:t xml:space="preserve">130÷2=          </w:t>
        <w:tab/>
        <w:t xml:space="preserve">50x95=          </w:t>
        <w:tab/>
        <w:t xml:space="preserve">662-523=          </w:t>
        <w:tab/>
        <w:t xml:space="preserve">350÷5=          </w:t>
        <w:tab/>
        <w:t xml:space="preserve">72x88=          </w:t>
        <w:tab/>
        <w:t xml:space="preserve">703+526=         </w:t>
        <w:tab/>
        <w:t xml:space="preserve">209÷11=          </w:t>
        <w:tab/>
        <w:t xml:space="preserve">556+169=         </w:t>
        <w:tab/>
        <w:t xml:space="preserve">246÷6=          </w:t>
        <w:tab/>
        <w:t xml:space="preserve">79-50=          </w:t>
        <w:tab/>
        <w:t xml:space="preserve">34x55=          </w:t>
      </w:r>
    </w:p>
    <w:p>
      <w:r>
        <w:br w:type="page"/>
      </w:r>
    </w:p>
    <w:p>
      <w:pPr>
        <w:pStyle w:val="Heading1"/>
      </w:pPr>
      <w:r>
        <w:t>The 2 day; Using__________mins</w:t>
      </w:r>
    </w:p>
    <w:p>
      <w:r>
        <w:t xml:space="preserve">275+361=         </w:t>
        <w:tab/>
        <w:t xml:space="preserve">95x85=          </w:t>
        <w:tab/>
        <w:t xml:space="preserve">73x47=          </w:t>
        <w:tab/>
        <w:t xml:space="preserve">96x58=          </w:t>
        <w:tab/>
        <w:t xml:space="preserve">216÷6=          </w:t>
        <w:tab/>
        <w:t xml:space="preserve">44-20=          </w:t>
        <w:tab/>
        <w:t xml:space="preserve">81÷1=          </w:t>
        <w:tab/>
        <w:t xml:space="preserve">576+607=         </w:t>
        <w:tab/>
        <w:t xml:space="preserve">81+155=         </w:t>
        <w:tab/>
        <w:t xml:space="preserve">28x60=          </w:t>
        <w:tab/>
        <w:t xml:space="preserve">643-259=          </w:t>
        <w:tab/>
        <w:t xml:space="preserve">257-131=          </w:t>
        <w:tab/>
        <w:t xml:space="preserve">86÷1=          </w:t>
        <w:tab/>
        <w:t xml:space="preserve">35x86=          </w:t>
        <w:tab/>
        <w:t xml:space="preserve">42x75=          </w:t>
        <w:tab/>
        <w:t xml:space="preserve">810÷10=          </w:t>
        <w:tab/>
        <w:t xml:space="preserve">35x64=          </w:t>
        <w:tab/>
        <w:t xml:space="preserve">493+209=         </w:t>
        <w:tab/>
        <w:t xml:space="preserve">736-298=          </w:t>
        <w:tab/>
        <w:t xml:space="preserve">619-210=          </w:t>
        <w:tab/>
        <w:t xml:space="preserve">356+607=         </w:t>
        <w:tab/>
        <w:t xml:space="preserve">482+283=         </w:t>
        <w:tab/>
        <w:t xml:space="preserve">264-158=          </w:t>
        <w:tab/>
        <w:t xml:space="preserve">39x79=          </w:t>
        <w:tab/>
        <w:t xml:space="preserve">322-92=          </w:t>
        <w:tab/>
        <w:t xml:space="preserve">632÷8=          </w:t>
        <w:tab/>
        <w:t xml:space="preserve">364-111=          </w:t>
        <w:tab/>
        <w:t xml:space="preserve">43x18=          </w:t>
        <w:tab/>
        <w:t xml:space="preserve">243÷9=          </w:t>
        <w:tab/>
        <w:t xml:space="preserve">90÷1=          </w:t>
        <w:tab/>
        <w:t xml:space="preserve">624÷8=          </w:t>
        <w:tab/>
        <w:t xml:space="preserve">365÷5=          </w:t>
        <w:tab/>
        <w:t xml:space="preserve">89÷1=          </w:t>
        <w:tab/>
        <w:t xml:space="preserve">45x47=          </w:t>
        <w:tab/>
        <w:t xml:space="preserve">134+602=         </w:t>
        <w:tab/>
        <w:t xml:space="preserve">196+645=         </w:t>
      </w:r>
    </w:p>
    <w:p>
      <w:r>
        <w:br w:type="page"/>
      </w:r>
    </w:p>
    <w:p>
      <w:pPr>
        <w:pStyle w:val="Heading1"/>
      </w:pPr>
      <w:r>
        <w:t>The 3 day; Using__________mins</w:t>
      </w:r>
    </w:p>
    <w:p>
      <w:r>
        <w:t xml:space="preserve">608+55=         </w:t>
        <w:tab/>
        <w:t xml:space="preserve">668-97=          </w:t>
        <w:tab/>
        <w:t xml:space="preserve">53x81=          </w:t>
        <w:tab/>
        <w:t xml:space="preserve">632+62=         </w:t>
        <w:tab/>
        <w:t xml:space="preserve">651÷7=          </w:t>
        <w:tab/>
        <w:t xml:space="preserve">12x92=          </w:t>
        <w:tab/>
        <w:t xml:space="preserve">65x96=          </w:t>
        <w:tab/>
        <w:t xml:space="preserve">44x50=          </w:t>
        <w:tab/>
        <w:t xml:space="preserve">52x96=          </w:t>
        <w:tab/>
        <w:t xml:space="preserve">94x38=          </w:t>
        <w:tab/>
        <w:t xml:space="preserve">69-54=          </w:t>
        <w:tab/>
        <w:t xml:space="preserve">12x93=          </w:t>
        <w:tab/>
        <w:t xml:space="preserve">417+418=         </w:t>
        <w:tab/>
        <w:t xml:space="preserve">733-715=          </w:t>
        <w:tab/>
        <w:t xml:space="preserve">72÷1=          </w:t>
        <w:tab/>
        <w:t xml:space="preserve">225-96=          </w:t>
        <w:tab/>
        <w:t xml:space="preserve">276+554=         </w:t>
        <w:tab/>
        <w:t xml:space="preserve">664+22=         </w:t>
        <w:tab/>
        <w:t xml:space="preserve">304÷8=          </w:t>
        <w:tab/>
        <w:t xml:space="preserve">153+97=         </w:t>
        <w:tab/>
        <w:t xml:space="preserve">110-63=          </w:t>
        <w:tab/>
        <w:t xml:space="preserve">800÷10=          </w:t>
        <w:tab/>
        <w:t xml:space="preserve">540÷9=          </w:t>
        <w:tab/>
        <w:t xml:space="preserve">140÷2=          </w:t>
        <w:tab/>
        <w:t xml:space="preserve">20x75=          </w:t>
        <w:tab/>
        <w:t xml:space="preserve">380+799=         </w:t>
        <w:tab/>
        <w:t xml:space="preserve">178÷2=          </w:t>
        <w:tab/>
        <w:t xml:space="preserve">86x43=          </w:t>
        <w:tab/>
        <w:t xml:space="preserve">195÷5=          </w:t>
        <w:tab/>
        <w:t xml:space="preserve">46x89=          </w:t>
        <w:tab/>
        <w:t xml:space="preserve">530-323=          </w:t>
        <w:tab/>
        <w:t xml:space="preserve">278-264=          </w:t>
        <w:tab/>
        <w:t xml:space="preserve">160÷5=          </w:t>
        <w:tab/>
        <w:t xml:space="preserve">26-22=          </w:t>
        <w:tab/>
        <w:t xml:space="preserve">585+486=         </w:t>
        <w:tab/>
        <w:t xml:space="preserve">270÷3=          </w:t>
      </w:r>
    </w:p>
    <w:p>
      <w:r>
        <w:br w:type="page"/>
      </w:r>
    </w:p>
    <w:p>
      <w:pPr>
        <w:pStyle w:val="Heading1"/>
      </w:pPr>
      <w:r>
        <w:t>The 4 day; Using__________mins</w:t>
      </w:r>
    </w:p>
    <w:p>
      <w:r>
        <w:t xml:space="preserve">461-432=          </w:t>
        <w:tab/>
        <w:t xml:space="preserve">226-212=          </w:t>
        <w:tab/>
        <w:t xml:space="preserve">371÷7=          </w:t>
        <w:tab/>
        <w:t xml:space="preserve">32÷1=          </w:t>
        <w:tab/>
        <w:t xml:space="preserve">160+363=         </w:t>
        <w:tab/>
        <w:t xml:space="preserve">431+705=         </w:t>
        <w:tab/>
        <w:t xml:space="preserve">81x57=          </w:t>
        <w:tab/>
        <w:t xml:space="preserve">42÷3=          </w:t>
        <w:tab/>
        <w:t xml:space="preserve">728-279=          </w:t>
        <w:tab/>
        <w:t xml:space="preserve">186-100=          </w:t>
        <w:tab/>
        <w:t xml:space="preserve">117-58=          </w:t>
        <w:tab/>
        <w:t xml:space="preserve">447+72=         </w:t>
        <w:tab/>
        <w:t xml:space="preserve">40x79=          </w:t>
        <w:tab/>
        <w:t xml:space="preserve">436-150=          </w:t>
        <w:tab/>
        <w:t xml:space="preserve">756+215=         </w:t>
        <w:tab/>
        <w:t xml:space="preserve">444÷6=          </w:t>
        <w:tab/>
        <w:t xml:space="preserve">62x35=          </w:t>
        <w:tab/>
        <w:t xml:space="preserve">13x59=          </w:t>
        <w:tab/>
        <w:t xml:space="preserve">582+591=         </w:t>
        <w:tab/>
        <w:t xml:space="preserve">208÷4=          </w:t>
        <w:tab/>
        <w:t xml:space="preserve">259÷7=          </w:t>
        <w:tab/>
        <w:t xml:space="preserve">666÷9=          </w:t>
        <w:tab/>
        <w:t xml:space="preserve">83-17=          </w:t>
        <w:tab/>
        <w:t xml:space="preserve">741+501=         </w:t>
        <w:tab/>
        <w:t xml:space="preserve">184÷4=          </w:t>
        <w:tab/>
        <w:t xml:space="preserve">28x74=          </w:t>
        <w:tab/>
        <w:t xml:space="preserve">68x80=          </w:t>
        <w:tab/>
        <w:t xml:space="preserve">118-7=          </w:t>
        <w:tab/>
        <w:t xml:space="preserve">14x29=          </w:t>
        <w:tab/>
        <w:t xml:space="preserve">65÷5=          </w:t>
        <w:tab/>
        <w:t xml:space="preserve">428+282=         </w:t>
        <w:tab/>
        <w:t xml:space="preserve">467+422=         </w:t>
        <w:tab/>
        <w:t xml:space="preserve">522÷9=          </w:t>
        <w:tab/>
        <w:t xml:space="preserve">34x56=          </w:t>
        <w:tab/>
        <w:t xml:space="preserve">84x46=          </w:t>
        <w:tab/>
        <w:t xml:space="preserve">84x61=          </w:t>
      </w:r>
    </w:p>
    <w:p>
      <w:r>
        <w:br w:type="page"/>
      </w:r>
    </w:p>
    <w:p>
      <w:pPr>
        <w:pStyle w:val="Heading1"/>
      </w:pPr>
      <w:r>
        <w:t>The 5 day; Using__________mins</w:t>
      </w:r>
    </w:p>
    <w:p>
      <w:r>
        <w:t xml:space="preserve">213+525=         </w:t>
        <w:tab/>
        <w:t xml:space="preserve">614+327=         </w:t>
        <w:tab/>
        <w:t xml:space="preserve">35x88=          </w:t>
        <w:tab/>
        <w:t xml:space="preserve">34x87=          </w:t>
        <w:tab/>
        <w:t xml:space="preserve">769+126=         </w:t>
        <w:tab/>
        <w:t xml:space="preserve">399÷7=          </w:t>
        <w:tab/>
        <w:t xml:space="preserve">96÷2=          </w:t>
        <w:tab/>
        <w:t xml:space="preserve">183-113=          </w:t>
        <w:tab/>
        <w:t xml:space="preserve">364+19=         </w:t>
        <w:tab/>
        <w:t xml:space="preserve">160÷10=          </w:t>
        <w:tab/>
        <w:t xml:space="preserve">21x87=          </w:t>
        <w:tab/>
        <w:t xml:space="preserve">67-42=          </w:t>
        <w:tab/>
        <w:t xml:space="preserve">164÷4=          </w:t>
        <w:tab/>
        <w:t xml:space="preserve">92÷1=          </w:t>
        <w:tab/>
        <w:t xml:space="preserve">747÷9=          </w:t>
        <w:tab/>
        <w:t xml:space="preserve">86-22=          </w:t>
        <w:tab/>
        <w:t xml:space="preserve">417-290=          </w:t>
        <w:tab/>
        <w:t xml:space="preserve">537-434=          </w:t>
        <w:tab/>
        <w:t xml:space="preserve">310+291=         </w:t>
        <w:tab/>
        <w:t xml:space="preserve">120÷8=          </w:t>
        <w:tab/>
        <w:t xml:space="preserve">689+73=         </w:t>
        <w:tab/>
        <w:t xml:space="preserve">138÷3=          </w:t>
        <w:tab/>
        <w:t xml:space="preserve">15x59=          </w:t>
        <w:tab/>
        <w:t xml:space="preserve">57x25=          </w:t>
        <w:tab/>
        <w:t xml:space="preserve">41x42=          </w:t>
        <w:tab/>
        <w:t xml:space="preserve">184+673=         </w:t>
        <w:tab/>
        <w:t xml:space="preserve">29-16=          </w:t>
        <w:tab/>
        <w:t xml:space="preserve">371-358=          </w:t>
        <w:tab/>
        <w:t xml:space="preserve">573+37=         </w:t>
        <w:tab/>
        <w:t xml:space="preserve">70x75=          </w:t>
        <w:tab/>
        <w:t xml:space="preserve">132÷11=          </w:t>
        <w:tab/>
        <w:t xml:space="preserve">59x72=          </w:t>
        <w:tab/>
        <w:t xml:space="preserve">69-10=          </w:t>
        <w:tab/>
        <w:t xml:space="preserve">145÷5=          </w:t>
        <w:tab/>
        <w:t xml:space="preserve">22x74=          </w:t>
        <w:tab/>
        <w:t xml:space="preserve">67x37=          </w:t>
      </w:r>
    </w:p>
    <w:p>
      <w:r>
        <w:br w:type="page"/>
      </w:r>
    </w:p>
    <w:p>
      <w:pPr>
        <w:pStyle w:val="Heading1"/>
      </w:pPr>
      <w:r>
        <w:t>The 6 day; Using__________mins</w:t>
      </w:r>
    </w:p>
    <w:p>
      <w:r>
        <w:t xml:space="preserve">589-476=          </w:t>
        <w:tab/>
        <w:t xml:space="preserve">88x22=          </w:t>
        <w:tab/>
        <w:t xml:space="preserve">367-68=          </w:t>
        <w:tab/>
        <w:t xml:space="preserve">244+487=         </w:t>
        <w:tab/>
        <w:t xml:space="preserve">46-21=          </w:t>
        <w:tab/>
        <w:t xml:space="preserve">82x37=          </w:t>
        <w:tab/>
        <w:t xml:space="preserve">254+378=         </w:t>
        <w:tab/>
        <w:t xml:space="preserve">48x21=          </w:t>
        <w:tab/>
        <w:t xml:space="preserve">264÷6=          </w:t>
        <w:tab/>
        <w:t xml:space="preserve">150+248=         </w:t>
        <w:tab/>
        <w:t xml:space="preserve">160÷10=          </w:t>
        <w:tab/>
        <w:t xml:space="preserve">53x27=          </w:t>
        <w:tab/>
        <w:t xml:space="preserve">83x72=          </w:t>
        <w:tab/>
        <w:t xml:space="preserve">304-9=          </w:t>
        <w:tab/>
        <w:t xml:space="preserve">174÷6=          </w:t>
        <w:tab/>
        <w:t xml:space="preserve">49x40=          </w:t>
        <w:tab/>
        <w:t xml:space="preserve">179-84=          </w:t>
        <w:tab/>
        <w:t xml:space="preserve">261+292=         </w:t>
        <w:tab/>
        <w:t xml:space="preserve">224÷4=          </w:t>
        <w:tab/>
        <w:t xml:space="preserve">229+332=         </w:t>
        <w:tab/>
        <w:t xml:space="preserve">376÷4=          </w:t>
        <w:tab/>
        <w:t xml:space="preserve">38x54=          </w:t>
        <w:tab/>
        <w:t xml:space="preserve">490-481=          </w:t>
        <w:tab/>
        <w:t xml:space="preserve">103+187=         </w:t>
        <w:tab/>
        <w:t xml:space="preserve">495÷9=          </w:t>
        <w:tab/>
        <w:t xml:space="preserve">103-5=          </w:t>
        <w:tab/>
        <w:t xml:space="preserve">294÷6=          </w:t>
        <w:tab/>
        <w:t xml:space="preserve">711÷9=          </w:t>
        <w:tab/>
        <w:t xml:space="preserve">88x14=          </w:t>
        <w:tab/>
        <w:t xml:space="preserve">86x98=          </w:t>
        <w:tab/>
        <w:t xml:space="preserve">401+224=         </w:t>
        <w:tab/>
        <w:t xml:space="preserve">544-265=          </w:t>
        <w:tab/>
        <w:t xml:space="preserve">93x86=          </w:t>
        <w:tab/>
        <w:t xml:space="preserve">285+542=         </w:t>
        <w:tab/>
        <w:t xml:space="preserve">470÷5=          </w:t>
        <w:tab/>
        <w:t xml:space="preserve">210÷6=          </w:t>
      </w:r>
    </w:p>
    <w:p>
      <w:r>
        <w:br w:type="page"/>
      </w:r>
    </w:p>
    <w:p>
      <w:pPr>
        <w:pStyle w:val="Heading1"/>
      </w:pPr>
      <w:r>
        <w:t>The 7 day; Using__________mins</w:t>
      </w:r>
    </w:p>
    <w:p>
      <w:r>
        <w:t xml:space="preserve">15x95=          </w:t>
        <w:tab/>
        <w:t xml:space="preserve">79x98=          </w:t>
        <w:tab/>
        <w:t xml:space="preserve">108+614=         </w:t>
        <w:tab/>
        <w:t xml:space="preserve">361-169=          </w:t>
        <w:tab/>
        <w:t xml:space="preserve">31-18=          </w:t>
        <w:tab/>
        <w:t xml:space="preserve">29x98=          </w:t>
        <w:tab/>
        <w:t xml:space="preserve">494-240=          </w:t>
        <w:tab/>
        <w:t xml:space="preserve">119÷7=          </w:t>
        <w:tab/>
        <w:t xml:space="preserve">33x88=          </w:t>
        <w:tab/>
        <w:t xml:space="preserve">465÷5=          </w:t>
        <w:tab/>
        <w:t xml:space="preserve">155+405=         </w:t>
        <w:tab/>
        <w:t xml:space="preserve">547+112=         </w:t>
        <w:tab/>
        <w:t xml:space="preserve">101+504=         </w:t>
        <w:tab/>
        <w:t xml:space="preserve">240÷8=          </w:t>
        <w:tab/>
        <w:t xml:space="preserve">86÷1=          </w:t>
        <w:tab/>
        <w:t xml:space="preserve">453+335=         </w:t>
        <w:tab/>
        <w:t xml:space="preserve">183-57=          </w:t>
        <w:tab/>
        <w:t xml:space="preserve">27x27=          </w:t>
        <w:tab/>
        <w:t xml:space="preserve">13x23=          </w:t>
        <w:tab/>
        <w:t xml:space="preserve">364÷7=          </w:t>
        <w:tab/>
        <w:t xml:space="preserve">69÷3=          </w:t>
        <w:tab/>
        <w:t xml:space="preserve">60÷4=          </w:t>
        <w:tab/>
        <w:t xml:space="preserve">793-245=          </w:t>
        <w:tab/>
        <w:t xml:space="preserve">35x40=          </w:t>
        <w:tab/>
        <w:t xml:space="preserve">89x14=          </w:t>
        <w:tab/>
        <w:t xml:space="preserve">97÷1=          </w:t>
        <w:tab/>
        <w:t xml:space="preserve">182÷2=          </w:t>
        <w:tab/>
        <w:t xml:space="preserve">24x14=          </w:t>
        <w:tab/>
        <w:t xml:space="preserve">542-230=          </w:t>
        <w:tab/>
        <w:t xml:space="preserve">605÷11=          </w:t>
        <w:tab/>
        <w:t xml:space="preserve">130-129=          </w:t>
        <w:tab/>
        <w:t xml:space="preserve">559+123=         </w:t>
        <w:tab/>
        <w:t xml:space="preserve">215+153=         </w:t>
        <w:tab/>
        <w:t xml:space="preserve">224+119=         </w:t>
        <w:tab/>
        <w:t xml:space="preserve">75-28=          </w:t>
        <w:tab/>
        <w:t xml:space="preserve">15x86=          </w:t>
      </w:r>
    </w:p>
    <w:p>
      <w:r>
        <w:br w:type="page"/>
      </w:r>
    </w:p>
    <w:p>
      <w:pPr>
        <w:pStyle w:val="Heading1"/>
      </w:pPr>
      <w:r>
        <w:t>The 8 day; Using__________mins</w:t>
      </w:r>
    </w:p>
    <w:p>
      <w:r>
        <w:t xml:space="preserve">66-55=          </w:t>
        <w:tab/>
        <w:t xml:space="preserve">979÷11=          </w:t>
        <w:tab/>
        <w:t xml:space="preserve">17x56=          </w:t>
        <w:tab/>
        <w:t xml:space="preserve">366÷6=          </w:t>
        <w:tab/>
        <w:t xml:space="preserve">14+572=         </w:t>
        <w:tab/>
        <w:t xml:space="preserve">671-494=          </w:t>
        <w:tab/>
        <w:t xml:space="preserve">234-25=          </w:t>
        <w:tab/>
        <w:t xml:space="preserve">71x82=          </w:t>
        <w:tab/>
        <w:t xml:space="preserve">253+503=         </w:t>
        <w:tab/>
        <w:t xml:space="preserve">94x66=          </w:t>
        <w:tab/>
        <w:t xml:space="preserve">125+559=         </w:t>
        <w:tab/>
        <w:t xml:space="preserve">279÷9=          </w:t>
        <w:tab/>
        <w:t xml:space="preserve">76x12=          </w:t>
        <w:tab/>
        <w:t xml:space="preserve">61x79=          </w:t>
        <w:tab/>
        <w:t xml:space="preserve">337+228=         </w:t>
        <w:tab/>
        <w:t xml:space="preserve">147÷3=          </w:t>
        <w:tab/>
        <w:t xml:space="preserve">405÷9=          </w:t>
        <w:tab/>
        <w:t xml:space="preserve">52x25=          </w:t>
        <w:tab/>
        <w:t xml:space="preserve">30x36=          </w:t>
        <w:tab/>
        <w:t xml:space="preserve">372-143=          </w:t>
        <w:tab/>
        <w:t xml:space="preserve">112÷8=          </w:t>
        <w:tab/>
        <w:t xml:space="preserve">61x67=          </w:t>
        <w:tab/>
        <w:t xml:space="preserve">570+394=         </w:t>
        <w:tab/>
        <w:t xml:space="preserve">61-59=          </w:t>
        <w:tab/>
        <w:t xml:space="preserve">397+433=         </w:t>
        <w:tab/>
        <w:t xml:space="preserve">34x91=          </w:t>
        <w:tab/>
        <w:t xml:space="preserve">52x44=          </w:t>
        <w:tab/>
        <w:t xml:space="preserve">210+535=         </w:t>
        <w:tab/>
        <w:t xml:space="preserve">768-309=          </w:t>
        <w:tab/>
        <w:t xml:space="preserve">355÷5=          </w:t>
        <w:tab/>
        <w:t xml:space="preserve">624÷8=          </w:t>
        <w:tab/>
        <w:t xml:space="preserve">45-10=          </w:t>
        <w:tab/>
        <w:t xml:space="preserve">167-86=          </w:t>
        <w:tab/>
        <w:t xml:space="preserve">484÷11=          </w:t>
        <w:tab/>
        <w:t xml:space="preserve">144÷2=          </w:t>
        <w:tab/>
        <w:t xml:space="preserve">780+40=         </w:t>
      </w:r>
    </w:p>
    <w:p>
      <w:r>
        <w:br w:type="page"/>
      </w:r>
    </w:p>
    <w:p>
      <w:pPr>
        <w:pStyle w:val="Heading1"/>
      </w:pPr>
      <w:r>
        <w:t>The 9 day; Using__________mins</w:t>
      </w:r>
    </w:p>
    <w:p>
      <w:r>
        <w:t xml:space="preserve">43x27=          </w:t>
        <w:tab/>
        <w:t xml:space="preserve">121-70=          </w:t>
        <w:tab/>
        <w:t xml:space="preserve">85x45=          </w:t>
        <w:tab/>
        <w:t xml:space="preserve">196-182=          </w:t>
        <w:tab/>
        <w:t xml:space="preserve">322÷7=          </w:t>
        <w:tab/>
        <w:t xml:space="preserve">153÷9=          </w:t>
        <w:tab/>
        <w:t xml:space="preserve">444+624=         </w:t>
        <w:tab/>
        <w:t xml:space="preserve">38x63=          </w:t>
        <w:tab/>
        <w:t xml:space="preserve">40x55=          </w:t>
        <w:tab/>
        <w:t xml:space="preserve">96÷2=          </w:t>
        <w:tab/>
        <w:t xml:space="preserve">85÷1=          </w:t>
        <w:tab/>
        <w:t xml:space="preserve">425÷5=          </w:t>
        <w:tab/>
        <w:t xml:space="preserve">516-482=          </w:t>
        <w:tab/>
        <w:t xml:space="preserve">82x61=          </w:t>
        <w:tab/>
        <w:t xml:space="preserve">23+548=         </w:t>
        <w:tab/>
        <w:t xml:space="preserve">65x22=          </w:t>
        <w:tab/>
        <w:t xml:space="preserve">457+613=         </w:t>
        <w:tab/>
        <w:t xml:space="preserve">341÷11=          </w:t>
        <w:tab/>
        <w:t xml:space="preserve">93x31=          </w:t>
        <w:tab/>
        <w:t xml:space="preserve">70x99=          </w:t>
        <w:tab/>
        <w:t xml:space="preserve">233-230=          </w:t>
        <w:tab/>
        <w:t xml:space="preserve">391-37=          </w:t>
        <w:tab/>
        <w:t xml:space="preserve">13x68=          </w:t>
        <w:tab/>
        <w:t xml:space="preserve">361+276=         </w:t>
        <w:tab/>
        <w:t xml:space="preserve">394-217=          </w:t>
        <w:tab/>
        <w:t xml:space="preserve">116+675=         </w:t>
        <w:tab/>
        <w:t xml:space="preserve">112÷4=          </w:t>
        <w:tab/>
        <w:t xml:space="preserve">291+777=         </w:t>
        <w:tab/>
        <w:t xml:space="preserve">251+768=         </w:t>
        <w:tab/>
        <w:t xml:space="preserve">112÷4=          </w:t>
        <w:tab/>
        <w:t xml:space="preserve">182÷2=          </w:t>
        <w:tab/>
        <w:t xml:space="preserve">591+589=         </w:t>
        <w:tab/>
        <w:t xml:space="preserve">469-401=          </w:t>
        <w:tab/>
        <w:t xml:space="preserve">91x33=          </w:t>
        <w:tab/>
        <w:t xml:space="preserve">704-536=          </w:t>
        <w:tab/>
        <w:t xml:space="preserve">116÷2=          </w:t>
      </w:r>
    </w:p>
    <w:p>
      <w:r>
        <w:br w:type="page"/>
      </w:r>
    </w:p>
    <w:p>
      <w:pPr>
        <w:pStyle w:val="Heading1"/>
      </w:pPr>
      <w:r>
        <w:t>The 10 day; Using__________mins</w:t>
      </w:r>
    </w:p>
    <w:p>
      <w:r>
        <w:t xml:space="preserve">50x54=          </w:t>
        <w:tab/>
        <w:t xml:space="preserve">528÷8=          </w:t>
        <w:tab/>
        <w:t xml:space="preserve">210÷3=          </w:t>
        <w:tab/>
        <w:t xml:space="preserve">37x77=          </w:t>
        <w:tab/>
        <w:t xml:space="preserve">269-142=          </w:t>
        <w:tab/>
        <w:t xml:space="preserve">640÷8=          </w:t>
        <w:tab/>
        <w:t xml:space="preserve">730÷10=          </w:t>
        <w:tab/>
        <w:t xml:space="preserve">703-399=          </w:t>
        <w:tab/>
        <w:t xml:space="preserve">59x59=          </w:t>
        <w:tab/>
        <w:t xml:space="preserve">483+554=         </w:t>
        <w:tab/>
        <w:t xml:space="preserve">76x53=          </w:t>
        <w:tab/>
        <w:t xml:space="preserve">639÷9=          </w:t>
        <w:tab/>
        <w:t xml:space="preserve">613-599=          </w:t>
        <w:tab/>
        <w:t xml:space="preserve">36x40=          </w:t>
        <w:tab/>
        <w:t xml:space="preserve">76+797=         </w:t>
        <w:tab/>
        <w:t xml:space="preserve">59x84=          </w:t>
        <w:tab/>
        <w:t xml:space="preserve">275-59=          </w:t>
        <w:tab/>
        <w:t xml:space="preserve">388-69=          </w:t>
        <w:tab/>
        <w:t xml:space="preserve">272+511=         </w:t>
        <w:tab/>
        <w:t xml:space="preserve">70÷5=          </w:t>
        <w:tab/>
        <w:t xml:space="preserve">609÷7=          </w:t>
        <w:tab/>
        <w:t xml:space="preserve">553-446=          </w:t>
        <w:tab/>
        <w:t xml:space="preserve">767+377=         </w:t>
        <w:tab/>
        <w:t xml:space="preserve">44x39=          </w:t>
        <w:tab/>
        <w:t xml:space="preserve">770-541=          </w:t>
        <w:tab/>
        <w:t xml:space="preserve">774÷9=          </w:t>
        <w:tab/>
        <w:t xml:space="preserve">238-207=          </w:t>
        <w:tab/>
        <w:t xml:space="preserve">44x89=          </w:t>
        <w:tab/>
        <w:t xml:space="preserve">418+392=         </w:t>
        <w:tab/>
        <w:t xml:space="preserve">33x70=          </w:t>
        <w:tab/>
        <w:t xml:space="preserve">336+645=         </w:t>
        <w:tab/>
        <w:t xml:space="preserve">561÷11=          </w:t>
        <w:tab/>
        <w:t xml:space="preserve">90x40=          </w:t>
        <w:tab/>
        <w:t xml:space="preserve">42÷3=          </w:t>
        <w:tab/>
        <w:t xml:space="preserve">594+782=         </w:t>
        <w:tab/>
        <w:t xml:space="preserve">551+651=         </w:t>
      </w:r>
    </w:p>
    <w:p>
      <w:r>
        <w:br w:type="page"/>
      </w:r>
    </w:p>
    <w:p>
      <w:pPr>
        <w:pStyle w:val="Heading1"/>
      </w:pPr>
      <w:r>
        <w:t>The 11 day; Using__________mins</w:t>
      </w:r>
    </w:p>
    <w:p>
      <w:r>
        <w:t xml:space="preserve">52-37=          </w:t>
        <w:tab/>
        <w:t xml:space="preserve">328-111=          </w:t>
        <w:tab/>
        <w:t xml:space="preserve">529-361=          </w:t>
        <w:tab/>
        <w:t xml:space="preserve">15x20=          </w:t>
        <w:tab/>
        <w:t xml:space="preserve">792÷9=          </w:t>
        <w:tab/>
        <w:t xml:space="preserve">34x29=          </w:t>
        <w:tab/>
        <w:t xml:space="preserve">490÷10=          </w:t>
        <w:tab/>
        <w:t xml:space="preserve">697-634=          </w:t>
        <w:tab/>
        <w:t xml:space="preserve">237÷3=          </w:t>
        <w:tab/>
        <w:t xml:space="preserve">463+700=         </w:t>
        <w:tab/>
        <w:t xml:space="preserve">55+268=         </w:t>
        <w:tab/>
        <w:t xml:space="preserve">473+92=         </w:t>
        <w:tab/>
        <w:t xml:space="preserve">13+607=         </w:t>
        <w:tab/>
        <w:t xml:space="preserve">611+549=         </w:t>
        <w:tab/>
        <w:t xml:space="preserve">89-9=          </w:t>
        <w:tab/>
        <w:t xml:space="preserve">80x50=          </w:t>
        <w:tab/>
        <w:t xml:space="preserve">574÷7=          </w:t>
        <w:tab/>
        <w:t xml:space="preserve">435-150=          </w:t>
        <w:tab/>
        <w:t xml:space="preserve">51x59=          </w:t>
        <w:tab/>
        <w:t xml:space="preserve">108÷6=          </w:t>
        <w:tab/>
        <w:t xml:space="preserve">440÷11=          </w:t>
        <w:tab/>
        <w:t xml:space="preserve">405-214=          </w:t>
        <w:tab/>
        <w:t xml:space="preserve">67x74=          </w:t>
        <w:tab/>
        <w:t xml:space="preserve">81x79=          </w:t>
        <w:tab/>
        <w:t xml:space="preserve">76x33=          </w:t>
        <w:tab/>
        <w:t xml:space="preserve">332+292=         </w:t>
        <w:tab/>
        <w:t xml:space="preserve">36÷3=          </w:t>
        <w:tab/>
        <w:t xml:space="preserve">539+595=         </w:t>
        <w:tab/>
        <w:t xml:space="preserve">561÷11=          </w:t>
        <w:tab/>
        <w:t xml:space="preserve">99x48=          </w:t>
        <w:tab/>
        <w:t xml:space="preserve">504÷7=          </w:t>
        <w:tab/>
        <w:t xml:space="preserve">286+157=         </w:t>
        <w:tab/>
        <w:t xml:space="preserve">54-47=          </w:t>
        <w:tab/>
        <w:t xml:space="preserve">65x21=          </w:t>
        <w:tab/>
        <w:t xml:space="preserve">30x23=          </w:t>
        <w:tab/>
        <w:t xml:space="preserve">150÷10=          </w:t>
      </w:r>
    </w:p>
    <w:p>
      <w:r>
        <w:br w:type="page"/>
      </w:r>
    </w:p>
    <w:p>
      <w:pPr>
        <w:pStyle w:val="Heading1"/>
      </w:pPr>
      <w:r>
        <w:t>The 12 day; Using__________mins</w:t>
      </w:r>
    </w:p>
    <w:p>
      <w:r>
        <w:t xml:space="preserve">65x36=          </w:t>
        <w:tab/>
        <w:t xml:space="preserve">144÷4=          </w:t>
        <w:tab/>
        <w:t xml:space="preserve">28x24=          </w:t>
        <w:tab/>
        <w:t xml:space="preserve">499-428=          </w:t>
        <w:tab/>
        <w:t xml:space="preserve">52x26=          </w:t>
        <w:tab/>
        <w:t xml:space="preserve">122-46=          </w:t>
        <w:tab/>
        <w:t xml:space="preserve">41x95=          </w:t>
        <w:tab/>
        <w:t xml:space="preserve">552÷6=          </w:t>
        <w:tab/>
        <w:t xml:space="preserve">90x28=          </w:t>
        <w:tab/>
        <w:t xml:space="preserve">417-399=          </w:t>
        <w:tab/>
        <w:t xml:space="preserve">344÷4=          </w:t>
        <w:tab/>
        <w:t xml:space="preserve">740+781=         </w:t>
        <w:tab/>
        <w:t xml:space="preserve">43x14=          </w:t>
        <w:tab/>
        <w:t xml:space="preserve">124÷2=          </w:t>
        <w:tab/>
        <w:t xml:space="preserve">228+729=         </w:t>
        <w:tab/>
        <w:t xml:space="preserve">245+558=         </w:t>
        <w:tab/>
        <w:t xml:space="preserve">627÷11=          </w:t>
        <w:tab/>
        <w:t xml:space="preserve">351÷9=          </w:t>
        <w:tab/>
        <w:t xml:space="preserve">438+655=         </w:t>
        <w:tab/>
        <w:t xml:space="preserve">232÷8=          </w:t>
        <w:tab/>
        <w:t xml:space="preserve">153-142=          </w:t>
        <w:tab/>
        <w:t xml:space="preserve">424-312=          </w:t>
        <w:tab/>
        <w:t xml:space="preserve">613+150=         </w:t>
        <w:tab/>
        <w:t xml:space="preserve">318÷6=          </w:t>
        <w:tab/>
        <w:t xml:space="preserve">531+52=         </w:t>
        <w:tab/>
        <w:t xml:space="preserve">40+161=         </w:t>
        <w:tab/>
        <w:t xml:space="preserve">189÷7=          </w:t>
        <w:tab/>
        <w:t xml:space="preserve">44x78=          </w:t>
        <w:tab/>
        <w:t xml:space="preserve">129+767=         </w:t>
        <w:tab/>
        <w:t xml:space="preserve">45x36=          </w:t>
        <w:tab/>
        <w:t xml:space="preserve">74x88=          </w:t>
        <w:tab/>
        <w:t xml:space="preserve">39-23=          </w:t>
        <w:tab/>
        <w:t xml:space="preserve">639-465=          </w:t>
        <w:tab/>
        <w:t xml:space="preserve">420÷10=          </w:t>
        <w:tab/>
        <w:t xml:space="preserve">773-435=          </w:t>
        <w:tab/>
        <w:t xml:space="preserve">92x22=  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