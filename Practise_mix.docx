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1 day; Using__________mins</w:t>
      </w:r>
    </w:p>
    <w:p>
      <w:r>
        <w:t xml:space="preserve">q+28  =104         </w:t>
        <w:tab/>
        <w:t xml:space="preserve">  </w:t>
        <w:tab/>
        <w:t xml:space="preserve">38 +Z =97         </w:t>
        <w:tab/>
        <w:t xml:space="preserve">  </w:t>
        <w:tab/>
        <w:t xml:space="preserve">332+40=         </w:t>
        <w:tab/>
        <w:t xml:space="preserve">  </w:t>
        <w:tab/>
        <w:t xml:space="preserve">p+63  =108         </w:t>
        <w:tab/>
        <w:t xml:space="preserve">  </w:t>
        <w:tab/>
        <w:t xml:space="preserve">186-9=          </w:t>
        <w:tab/>
        <w:t xml:space="preserve">  </w:t>
        <w:tab/>
        <w:t xml:space="preserve">82×71=             </w:t>
        <w:tab/>
        <w:t xml:space="preserve">  </w:t>
        <w:tab/>
        <w:t xml:space="preserve">Z-35  =70         </w:t>
        <w:tab/>
        <w:t xml:space="preserve">  </w:t>
        <w:tab/>
        <w:t xml:space="preserve">97 ×Z =4947         </w:t>
        <w:tab/>
        <w:t xml:space="preserve">  </w:t>
        <w:tab/>
        <w:t xml:space="preserve">159-8=          </w:t>
        <w:tab/>
        <w:t xml:space="preserve">  </w:t>
        <w:tab/>
        <w:t xml:space="preserve">p+61  =149         </w:t>
        <w:tab/>
        <w:t xml:space="preserve">  </w:t>
        <w:tab/>
        <w:t xml:space="preserve">74×73=             </w:t>
        <w:tab/>
        <w:t xml:space="preserve">  </w:t>
        <w:tab/>
        <w:t xml:space="preserve">72÷3=          </w:t>
        <w:tab/>
        <w:t xml:space="preserve">  </w:t>
        <w:tab/>
        <w:t xml:space="preserve">511-312=          </w:t>
        <w:tab/>
        <w:t xml:space="preserve">  </w:t>
        <w:tab/>
        <w:t xml:space="preserve">55-35=          </w:t>
        <w:tab/>
        <w:t xml:space="preserve">  </w:t>
        <w:tab/>
        <w:t xml:space="preserve">476+639=         </w:t>
        <w:tab/>
        <w:t xml:space="preserve">  </w:t>
        <w:tab/>
        <w:t xml:space="preserve">568-148=          </w:t>
        <w:tab/>
        <w:t xml:space="preserve">  </w:t>
        <w:tab/>
        <w:t xml:space="preserve">165÷8=          </w:t>
        <w:tab/>
        <w:t xml:space="preserve">  </w:t>
        <w:tab/>
        <w:t xml:space="preserve">133÷6=          </w:t>
        <w:tab/>
        <w:t xml:space="preserve">  </w:t>
        <w:tab/>
        <w:t xml:space="preserve">74×18=             </w:t>
        <w:tab/>
        <w:t xml:space="preserve">  </w:t>
        <w:tab/>
        <w:t xml:space="preserve">710-420=          </w:t>
        <w:tab/>
        <w:t xml:space="preserve">  </w:t>
        <w:tab/>
        <w:t xml:space="preserve">137 ÷Y =49         </w:t>
        <w:tab/>
        <w:t xml:space="preserve">  </w:t>
        <w:tab/>
        <w:t xml:space="preserve">674+293=         </w:t>
        <w:tab/>
        <w:t xml:space="preserve">  </w:t>
        <w:tab/>
        <w:t xml:space="preserve">72 -p =53         </w:t>
        <w:tab/>
        <w:t xml:space="preserve">  </w:t>
        <w:tab/>
        <w:t xml:space="preserve">337÷7=          </w:t>
        <w:tab/>
        <w:t xml:space="preserve">  </w:t>
        <w:tab/>
        <w:t xml:space="preserve">16-8=          </w:t>
        <w:tab/>
        <w:t xml:space="preserve">  </w:t>
        <w:tab/>
        <w:t xml:space="preserve">739+491=         </w:t>
        <w:tab/>
        <w:t xml:space="preserve">  </w:t>
        <w:tab/>
        <w:t xml:space="preserve">32 ×q =448         </w:t>
        <w:tab/>
        <w:t xml:space="preserve">  </w:t>
        <w:tab/>
        <w:t xml:space="preserve">712+629=         </w:t>
        <w:tab/>
        <w:t xml:space="preserve">  </w:t>
        <w:tab/>
        <w:t xml:space="preserve">206÷3=          </w:t>
        <w:tab/>
        <w:t xml:space="preserve">  </w:t>
        <w:tab/>
        <w:t xml:space="preserve">13×66=             </w:t>
        <w:tab/>
        <w:t xml:space="preserve">  </w:t>
        <w:tab/>
        <w:t xml:space="preserve">115÷4=          </w:t>
        <w:tab/>
        <w:t xml:space="preserve">  </w:t>
        <w:tab/>
        <w:t xml:space="preserve">17×71=             </w:t>
        <w:tab/>
        <w:t xml:space="preserve">  </w:t>
        <w:tab/>
        <w:t xml:space="preserve">52×86=             </w:t>
        <w:tab/>
        <w:t xml:space="preserve">  </w:t>
        <w:tab/>
        <w:t xml:space="preserve">393+155=        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